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DB376" w14:textId="440C2626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</w:p>
    <w:p w14:paraId="5D2A904E" w14:textId="77777777" w:rsidR="00000000" w:rsidRPr="008D1510" w:rsidRDefault="00000000" w:rsidP="008D1510">
      <w:pPr>
        <w:pStyle w:val="Heading1"/>
        <w:rPr>
          <w:rFonts w:ascii="Segoe UI" w:hAnsi="Segoe UI" w:cs="Segoe UI"/>
          <w:lang w:eastAsia="en-GB"/>
        </w:rPr>
      </w:pPr>
      <w:r w:rsidRPr="008D1510">
        <w:rPr>
          <w:rFonts w:ascii="Segoe UI" w:hAnsi="Segoe UI" w:cs="Segoe UI"/>
          <w:lang w:eastAsia="en-GB"/>
        </w:rPr>
        <w:t>1. Executive Summary</w:t>
      </w:r>
    </w:p>
    <w:p w14:paraId="44EEE364" w14:textId="77777777" w:rsidR="00000000" w:rsidRPr="008D1510" w:rsidRDefault="00000000" w:rsidP="008D1510">
      <w:pPr>
        <w:pStyle w:val="Heading2"/>
        <w:rPr>
          <w:rFonts w:ascii="Segoe UI" w:hAnsi="Segoe UI" w:cs="Segoe UI"/>
          <w:lang w:eastAsia="en-GB"/>
        </w:rPr>
      </w:pPr>
      <w:r w:rsidRPr="008D1510">
        <w:rPr>
          <w:rFonts w:ascii="Segoe UI" w:hAnsi="Segoe UI" w:cs="Segoe UI"/>
          <w:lang w:eastAsia="en-GB"/>
        </w:rPr>
        <w:t>1.1 Purpose</w:t>
      </w:r>
    </w:p>
    <w:p w14:paraId="1B96521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This document describes the software architecture of an enterprise-grade React TypeScript application built with scalability, maintainability, and type safety as core principles. The architecture supports multilingual applications, comprehensive error handling, and follows industry best practices.</w:t>
      </w:r>
    </w:p>
    <w:p w14:paraId="70D8F3C1" w14:textId="77777777" w:rsidR="00000000" w:rsidRPr="008D1510" w:rsidRDefault="00000000" w:rsidP="008D1510">
      <w:pPr>
        <w:pStyle w:val="Heading2"/>
        <w:rPr>
          <w:rFonts w:ascii="Segoe UI" w:hAnsi="Segoe UI" w:cs="Segoe UI"/>
          <w:lang w:eastAsia="en-GB"/>
        </w:rPr>
      </w:pPr>
      <w:r w:rsidRPr="008D1510">
        <w:rPr>
          <w:rFonts w:ascii="Segoe UI" w:hAnsi="Segoe UI" w:cs="Segoe UI"/>
          <w:lang w:eastAsia="en-GB"/>
        </w:rPr>
        <w:t>1.2 Scope</w:t>
      </w:r>
    </w:p>
    <w:p w14:paraId="4E0C2F6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The architecture covers:</w:t>
      </w:r>
    </w:p>
    <w:p w14:paraId="448402E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Frontend application structure and organization</w:t>
      </w:r>
    </w:p>
    <w:p w14:paraId="1770020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State management patterns</w:t>
      </w:r>
    </w:p>
    <w:p w14:paraId="3F0AA38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API integration layer</w:t>
      </w:r>
    </w:p>
    <w:p w14:paraId="16305BD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Authentication and authorization</w:t>
      </w:r>
    </w:p>
    <w:p w14:paraId="5840333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UI component library with Material-UI wrappers</w:t>
      </w:r>
    </w:p>
    <w:p w14:paraId="31FA160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Internationalization support</w:t>
      </w:r>
    </w:p>
    <w:p w14:paraId="622C023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Error handling and notifications</w:t>
      </w:r>
    </w:p>
    <w:p w14:paraId="4D5D61C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Theme management (light/dark mode)</w:t>
      </w:r>
    </w:p>
    <w:p w14:paraId="127DD84E" w14:textId="77777777" w:rsidR="00000000" w:rsidRPr="008D1510" w:rsidRDefault="00000000" w:rsidP="008D1510">
      <w:pPr>
        <w:pStyle w:val="Heading2"/>
        <w:rPr>
          <w:rFonts w:ascii="Segoe UI" w:hAnsi="Segoe UI" w:cs="Segoe UI"/>
          <w:lang w:eastAsia="en-GB"/>
        </w:rPr>
      </w:pPr>
      <w:r w:rsidRPr="008D1510">
        <w:rPr>
          <w:rFonts w:ascii="Segoe UI" w:hAnsi="Segoe UI" w:cs="Segoe UI"/>
          <w:lang w:eastAsia="en-GB"/>
        </w:rPr>
        <w:t>1.3 Target Audience</w:t>
      </w:r>
    </w:p>
    <w:p w14:paraId="00DFF23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Frontend Developers</w:t>
      </w:r>
    </w:p>
    <w:p w14:paraId="2A5C059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Technical Architects</w:t>
      </w:r>
    </w:p>
    <w:p w14:paraId="274E607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QA Engineers</w:t>
      </w:r>
    </w:p>
    <w:p w14:paraId="04D8BEC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DevOps Engineers</w:t>
      </w:r>
    </w:p>
    <w:p w14:paraId="0A1C3AF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Project Managers</w:t>
      </w:r>
    </w:p>
    <w:p w14:paraId="780FD7CE" w14:textId="77777777" w:rsidR="00000000" w:rsidRPr="008D1510" w:rsidRDefault="00000000" w:rsidP="008D1510">
      <w:pPr>
        <w:pStyle w:val="Heading2"/>
        <w:rPr>
          <w:rFonts w:ascii="Segoe UI" w:hAnsi="Segoe UI" w:cs="Segoe UI"/>
          <w:lang w:eastAsia="en-GB"/>
        </w:rPr>
      </w:pPr>
      <w:r w:rsidRPr="008D1510">
        <w:rPr>
          <w:rFonts w:ascii="Segoe UI" w:hAnsi="Segoe UI" w:cs="Segoe UI"/>
          <w:lang w:eastAsia="en-GB"/>
        </w:rPr>
        <w:t>1.4 Key Features</w:t>
      </w:r>
    </w:p>
    <w:p w14:paraId="12D704DE" w14:textId="26B41211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hAnsi="Segoe UI" w:cs="Segoe UI"/>
          <w:b/>
          <w:bCs/>
        </w:rPr>
        <w:t>Type-Safe Architecture</w:t>
      </w:r>
      <w:r w:rsidRPr="008D1510">
        <w:rPr>
          <w:rFonts w:ascii="Segoe UI" w:hAnsi="Segoe UI" w:cs="Segoe UI"/>
          <w:b/>
          <w:bCs/>
        </w:rPr>
        <w:t> -</w:t>
      </w:r>
      <w:r w:rsidRPr="008D1510">
        <w:rPr>
          <w:rFonts w:ascii="Segoe UI" w:hAnsi="Segoe UI" w:cs="Segoe UI"/>
        </w:rPr>
        <w:t xml:space="preserve"> Full TypeScript support with strict typing</w:t>
      </w:r>
      <w:r w:rsidRPr="008D1510">
        <w:rPr>
          <w:rFonts w:ascii="Segoe UI" w:hAnsi="Segoe UI" w:cs="Segoe UI"/>
        </w:rPr>
        <w:br/>
      </w:r>
      <w:r w:rsidRPr="008D1510">
        <w:rPr>
          <w:rFonts w:ascii="Segoe UI" w:hAnsi="Segoe UI" w:cs="Segoe UI"/>
          <w:b/>
          <w:bCs/>
        </w:rPr>
        <w:t>Scalable Structure</w:t>
      </w:r>
      <w:r w:rsidRPr="008D1510">
        <w:rPr>
          <w:rFonts w:ascii="Segoe UI" w:hAnsi="Segoe UI" w:cs="Segoe UI"/>
          <w:b/>
          <w:bCs/>
        </w:rPr>
        <w:t> -</w:t>
      </w:r>
      <w:r w:rsidRPr="008D1510">
        <w:rPr>
          <w:rFonts w:ascii="Segoe UI" w:hAnsi="Segoe UI" w:cs="Segoe UI"/>
        </w:rPr>
        <w:t xml:space="preserve"> Feature-based organization</w:t>
      </w:r>
      <w:r w:rsidRPr="008D1510">
        <w:rPr>
          <w:rFonts w:ascii="Segoe UI" w:hAnsi="Segoe UI" w:cs="Segoe UI"/>
        </w:rPr>
        <w:br/>
      </w:r>
      <w:r w:rsidRPr="00FA004D">
        <w:rPr>
          <w:rFonts w:ascii="Segoe UI" w:hAnsi="Segoe UI" w:cs="Segoe UI"/>
          <w:b/>
          <w:bCs/>
        </w:rPr>
        <w:t>Material-UI Wrappers</w:t>
      </w:r>
      <w:r w:rsidRPr="00FA004D">
        <w:rPr>
          <w:rFonts w:ascii="Segoe UI" w:hAnsi="Segoe UI" w:cs="Segoe UI"/>
          <w:b/>
          <w:bCs/>
        </w:rPr>
        <w:t> -</w:t>
      </w:r>
      <w:r w:rsidRPr="008D1510">
        <w:rPr>
          <w:rFonts w:ascii="Segoe UI" w:hAnsi="Segoe UI" w:cs="Segoe UI"/>
        </w:rPr>
        <w:t xml:space="preserve"> Custom component library</w:t>
      </w:r>
      <w:r w:rsidRPr="008D1510">
        <w:rPr>
          <w:rFonts w:ascii="Segoe UI" w:hAnsi="Segoe UI" w:cs="Segoe UI"/>
        </w:rPr>
        <w:br/>
      </w:r>
      <w:r w:rsidRPr="00FA004D">
        <w:rPr>
          <w:rFonts w:ascii="Segoe UI" w:hAnsi="Segoe UI" w:cs="Segoe UI"/>
          <w:b/>
          <w:bCs/>
        </w:rPr>
        <w:lastRenderedPageBreak/>
        <w:t>Multilingual Support</w:t>
      </w:r>
      <w:r w:rsidRPr="00FA004D">
        <w:rPr>
          <w:rFonts w:ascii="Segoe UI" w:hAnsi="Segoe UI" w:cs="Segoe UI"/>
          <w:b/>
          <w:bCs/>
        </w:rPr>
        <w:t> -</w:t>
      </w:r>
      <w:r w:rsidRPr="008D1510">
        <w:rPr>
          <w:rFonts w:ascii="Segoe UI" w:hAnsi="Segoe UI" w:cs="Segoe UI"/>
        </w:rPr>
        <w:t xml:space="preserve"> i18next integration</w:t>
      </w:r>
      <w:r w:rsidRPr="008D1510">
        <w:rPr>
          <w:rFonts w:ascii="Segoe UI" w:hAnsi="Segoe UI" w:cs="Segoe UI"/>
        </w:rPr>
        <w:br/>
      </w:r>
      <w:r w:rsidRPr="00FA004D">
        <w:rPr>
          <w:rFonts w:ascii="Segoe UI" w:hAnsi="Segoe UI" w:cs="Segoe UI"/>
          <w:b/>
          <w:bCs/>
        </w:rPr>
        <w:t>React Query Integration</w:t>
      </w:r>
      <w:r w:rsidRPr="00FA004D">
        <w:rPr>
          <w:rFonts w:ascii="Segoe UI" w:hAnsi="Segoe UI" w:cs="Segoe UI"/>
          <w:b/>
          <w:bCs/>
        </w:rPr>
        <w:t> -</w:t>
      </w:r>
      <w:r w:rsidRPr="008D1510">
        <w:rPr>
          <w:rFonts w:ascii="Segoe UI" w:hAnsi="Segoe UI" w:cs="Segoe UI"/>
        </w:rPr>
        <w:t xml:space="preserve"> Efficient data fetching and caching</w:t>
      </w:r>
      <w:r w:rsidRPr="008D1510">
        <w:rPr>
          <w:rFonts w:ascii="Segoe UI" w:hAnsi="Segoe UI" w:cs="Segoe UI"/>
        </w:rPr>
        <w:br/>
      </w:r>
      <w:r w:rsidR="008D1510" w:rsidRPr="00FA004D">
        <w:rPr>
          <w:rFonts w:ascii="Segoe UI" w:hAnsi="Segoe UI" w:cs="Segoe UI"/>
          <w:b/>
          <w:bCs/>
        </w:rPr>
        <w:t>P</w:t>
      </w:r>
      <w:r w:rsidRPr="00FA004D">
        <w:rPr>
          <w:rFonts w:ascii="Segoe UI" w:hAnsi="Segoe UI" w:cs="Segoe UI"/>
          <w:b/>
          <w:bCs/>
        </w:rPr>
        <w:t>rotected Routing</w:t>
      </w:r>
      <w:r w:rsidRPr="00FA004D">
        <w:rPr>
          <w:rFonts w:ascii="Segoe UI" w:hAnsi="Segoe UI" w:cs="Segoe UI"/>
          <w:b/>
          <w:bCs/>
        </w:rPr>
        <w:t> -</w:t>
      </w:r>
      <w:r w:rsidRPr="008D1510">
        <w:rPr>
          <w:rFonts w:ascii="Segoe UI" w:hAnsi="Segoe UI" w:cs="Segoe UI"/>
        </w:rPr>
        <w:t xml:space="preserve"> Authentication-based access control</w:t>
      </w:r>
      <w:r w:rsidRPr="008D1510">
        <w:rPr>
          <w:rFonts w:ascii="Segoe UI" w:hAnsi="Segoe UI" w:cs="Segoe UI"/>
        </w:rPr>
        <w:br/>
      </w:r>
      <w:r w:rsidRPr="00FA004D">
        <w:rPr>
          <w:rFonts w:ascii="Segoe UI" w:hAnsi="Segoe UI" w:cs="Segoe UI"/>
          <w:b/>
          <w:bCs/>
        </w:rPr>
        <w:t>Theme Management</w:t>
      </w:r>
      <w:r w:rsidRPr="00FA004D">
        <w:rPr>
          <w:rFonts w:ascii="Segoe UI" w:hAnsi="Segoe UI" w:cs="Segoe UI"/>
          <w:b/>
          <w:bCs/>
        </w:rPr>
        <w:t> -</w:t>
      </w:r>
      <w:r w:rsidRPr="008D1510">
        <w:rPr>
          <w:rFonts w:ascii="Segoe UI" w:hAnsi="Segoe UI" w:cs="Segoe UI"/>
        </w:rPr>
        <w:t xml:space="preserve"> Light/Dark mode with persistence</w:t>
      </w:r>
      <w:r w:rsidRPr="008D1510">
        <w:rPr>
          <w:rFonts w:ascii="Segoe UI" w:hAnsi="Segoe UI" w:cs="Segoe UI"/>
        </w:rPr>
        <w:br/>
      </w:r>
      <w:r w:rsidRPr="00FA004D">
        <w:rPr>
          <w:rFonts w:ascii="Segoe UI" w:hAnsi="Segoe UI" w:cs="Segoe UI"/>
          <w:b/>
          <w:bCs/>
        </w:rPr>
        <w:t>Error Boundaries</w:t>
      </w:r>
      <w:r w:rsidRPr="00FA004D">
        <w:rPr>
          <w:rFonts w:ascii="Segoe UI" w:hAnsi="Segoe UI" w:cs="Segoe UI"/>
          <w:b/>
          <w:bCs/>
        </w:rPr>
        <w:t> -</w:t>
      </w:r>
      <w:r w:rsidRPr="008D1510">
        <w:rPr>
          <w:rFonts w:ascii="Segoe UI" w:hAnsi="Segoe UI" w:cs="Segoe UI"/>
        </w:rPr>
        <w:t xml:space="preserve"> Graceful error handling</w:t>
      </w:r>
      <w:r w:rsidRPr="008D1510">
        <w:rPr>
          <w:rFonts w:ascii="Segoe UI" w:hAnsi="Segoe UI" w:cs="Segoe UI"/>
        </w:rPr>
        <w:br/>
      </w:r>
      <w:r w:rsidRPr="00FA004D">
        <w:rPr>
          <w:rFonts w:ascii="Segoe UI" w:hAnsi="Segoe UI" w:cs="Segoe UI"/>
          <w:b/>
          <w:bCs/>
        </w:rPr>
        <w:t>Form Validation</w:t>
      </w:r>
      <w:r w:rsidRPr="00FA004D">
        <w:rPr>
          <w:rFonts w:ascii="Segoe UI" w:hAnsi="Segoe UI" w:cs="Segoe UI"/>
          <w:b/>
          <w:bCs/>
        </w:rPr>
        <w:t> -</w:t>
      </w:r>
      <w:r w:rsidRPr="008D1510">
        <w:rPr>
          <w:rFonts w:ascii="Segoe UI" w:hAnsi="Segoe UI" w:cs="Segoe UI"/>
        </w:rPr>
        <w:t xml:space="preserve"> Formik + Yup integration</w:t>
      </w:r>
      <w:r w:rsidRPr="008D1510">
        <w:rPr>
          <w:rFonts w:ascii="Segoe UI" w:hAnsi="Segoe UI" w:cs="Segoe UI"/>
        </w:rPr>
        <w:br/>
      </w:r>
      <w:r w:rsidR="008D1510" w:rsidRPr="00FA004D">
        <w:rPr>
          <w:rFonts w:ascii="Segoe UI" w:hAnsi="Segoe UI" w:cs="Segoe UI"/>
          <w:b/>
          <w:bCs/>
        </w:rPr>
        <w:t>C</w:t>
      </w:r>
      <w:r w:rsidRPr="00FA004D">
        <w:rPr>
          <w:rFonts w:ascii="Segoe UI" w:hAnsi="Segoe UI" w:cs="Segoe UI"/>
          <w:b/>
          <w:bCs/>
        </w:rPr>
        <w:t>ode Standards</w:t>
      </w:r>
      <w:r w:rsidRPr="00FA004D">
        <w:rPr>
          <w:rFonts w:ascii="Segoe UI" w:hAnsi="Segoe UI" w:cs="Segoe UI"/>
          <w:b/>
          <w:bCs/>
        </w:rPr>
        <w:t> -</w:t>
      </w:r>
      <w:r w:rsidRPr="008D1510">
        <w:rPr>
          <w:rFonts w:ascii="Segoe UI" w:hAnsi="Segoe UI" w:cs="Segoe UI"/>
        </w:rPr>
        <w:t xml:space="preserve"> ESLint + Prettier configuration</w:t>
      </w:r>
    </w:p>
    <w:p w14:paraId="5DE280A7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5B4F1985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556E75DC" w14:textId="77777777" w:rsidR="00000000" w:rsidRPr="008D1510" w:rsidRDefault="00000000" w:rsidP="00910BDF">
      <w:pPr>
        <w:pStyle w:val="Heading1"/>
        <w:rPr>
          <w:lang w:eastAsia="en-GB"/>
        </w:rPr>
      </w:pPr>
      <w:r w:rsidRPr="008D1510">
        <w:rPr>
          <w:lang w:eastAsia="en-GB"/>
        </w:rPr>
        <w:t>2. Architecture Overview</w:t>
      </w:r>
    </w:p>
    <w:p w14:paraId="09AC680B" w14:textId="77777777" w:rsidR="00000000" w:rsidRPr="008D1510" w:rsidRDefault="00000000" w:rsidP="00910BDF">
      <w:pPr>
        <w:pStyle w:val="Heading2"/>
        <w:rPr>
          <w:lang w:eastAsia="en-GB"/>
        </w:rPr>
      </w:pPr>
      <w:r w:rsidRPr="008D1510">
        <w:rPr>
          <w:lang w:eastAsia="en-GB"/>
        </w:rPr>
        <w:t>2.1 High-Level Architecture Diagram</w:t>
      </w:r>
    </w:p>
    <w:p w14:paraId="36202FC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0BD5F7E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┐</w:t>
      </w:r>
    </w:p>
    <w:p w14:paraId="2A952AF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PRESENTATION LAYER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379F41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3A800F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React Components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F39B92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3480FAA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Pages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Layouts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Wrappers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Common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31C278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A24C6C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FEB63C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</w:p>
    <w:p w14:paraId="345F202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     </w:t>
      </w:r>
      <w:r w:rsidRPr="008D1510">
        <w:rPr>
          <w:rFonts w:ascii="Apple Color Emoji" w:eastAsia="Times New Roman" w:hAnsi="Apple Color Emoji" w:cs="Apple Color Emoj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↕</w:t>
      </w:r>
    </w:p>
    <w:p w14:paraId="4061832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</w:p>
    <w:p w14:paraId="77F1938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STATE MANAGEMENT LAYER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9B6C2B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358EAB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React Query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Zustand Store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Context API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Hooks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531D24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35C356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</w:p>
    <w:p w14:paraId="23785FF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 xml:space="preserve">                              </w:t>
      </w:r>
      <w:r w:rsidRPr="008D1510">
        <w:rPr>
          <w:rFonts w:ascii="Apple Color Emoji" w:eastAsia="Times New Roman" w:hAnsi="Apple Color Emoji" w:cs="Apple Color Emoj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↕</w:t>
      </w:r>
    </w:p>
    <w:p w14:paraId="5C067A7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</w:p>
    <w:p w14:paraId="7F9625F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BUSINESS LOGIC LAYER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3E3B47A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33994B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Custom Hooks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Services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Utilities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Validators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309D96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3BE76B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</w:p>
    <w:p w14:paraId="381B332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     </w:t>
      </w:r>
      <w:r w:rsidRPr="008D1510">
        <w:rPr>
          <w:rFonts w:ascii="Apple Color Emoji" w:eastAsia="Times New Roman" w:hAnsi="Apple Color Emoji" w:cs="Apple Color Emoj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↕</w:t>
      </w:r>
    </w:p>
    <w:p w14:paraId="06862E7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</w:p>
    <w:p w14:paraId="64B085A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DATA ACCESS LAYER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30376D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6F3BC0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Axios Instance → API Interceptors → Backend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F82084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A855A0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</w:p>
    <w:p w14:paraId="48DC63A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     </w:t>
      </w:r>
      <w:r w:rsidRPr="008D1510">
        <w:rPr>
          <w:rFonts w:ascii="Apple Color Emoji" w:eastAsia="Times New Roman" w:hAnsi="Apple Color Emoji" w:cs="Apple Color Emoj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↕</w:t>
      </w:r>
    </w:p>
    <w:p w14:paraId="49E83A6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</w:p>
    <w:p w14:paraId="6D15BD3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BACKEND API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607BB9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(External System)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1B58CD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</w:p>
    <w:p w14:paraId="4CE9ECDA" w14:textId="77777777" w:rsidR="00000000" w:rsidRPr="008D1510" w:rsidRDefault="00000000" w:rsidP="00910BDF">
      <w:pPr>
        <w:pStyle w:val="Heading2"/>
        <w:rPr>
          <w:lang w:eastAsia="en-GB"/>
        </w:rPr>
      </w:pPr>
      <w:r w:rsidRPr="008D1510">
        <w:rPr>
          <w:lang w:eastAsia="en-GB"/>
        </w:rPr>
        <w:t>2.2 Architecture Principles</w:t>
      </w:r>
    </w:p>
    <w:p w14:paraId="4530369F" w14:textId="77777777" w:rsidR="00000000" w:rsidRPr="00910BDF" w:rsidRDefault="00000000" w:rsidP="00910BDF">
      <w:pPr>
        <w:rPr>
          <w:rFonts w:ascii="Segoe UI" w:hAnsi="Segoe UI" w:cs="Segoe UI"/>
          <w:lang w:eastAsia="en-GB"/>
        </w:rPr>
      </w:pPr>
      <w:r w:rsidRPr="00910BDF">
        <w:rPr>
          <w:rFonts w:ascii="Segoe UI" w:hAnsi="Segoe UI" w:cs="Segoe UI"/>
          <w:b/>
          <w:bCs/>
        </w:rPr>
        <w:t>Separation of Concerns</w:t>
      </w:r>
      <w:r w:rsidRPr="00910BDF">
        <w:rPr>
          <w:rFonts w:ascii="Segoe UI" w:hAnsi="Segoe UI" w:cs="Segoe UI"/>
          <w:b/>
          <w:bCs/>
          <w:lang w:eastAsia="en-GB"/>
        </w:rPr>
        <w:t> -</w:t>
      </w:r>
      <w:r w:rsidRPr="00910BDF">
        <w:rPr>
          <w:rFonts w:ascii="Segoe UI" w:hAnsi="Segoe UI" w:cs="Segoe UI"/>
          <w:lang w:eastAsia="en-GB"/>
        </w:rPr>
        <w:t xml:space="preserve"> Each layer has a distinct responsibility</w:t>
      </w:r>
    </w:p>
    <w:p w14:paraId="65AC39EA" w14:textId="77777777" w:rsidR="00000000" w:rsidRPr="00910BDF" w:rsidRDefault="00000000" w:rsidP="00910BDF">
      <w:pPr>
        <w:rPr>
          <w:rFonts w:ascii="Segoe UI" w:hAnsi="Segoe UI" w:cs="Segoe UI"/>
          <w:lang w:eastAsia="en-GB"/>
        </w:rPr>
      </w:pPr>
      <w:r w:rsidRPr="00910BDF">
        <w:rPr>
          <w:rFonts w:ascii="Segoe UI" w:hAnsi="Segoe UI" w:cs="Segoe UI"/>
          <w:b/>
          <w:bCs/>
        </w:rPr>
        <w:lastRenderedPageBreak/>
        <w:t>Single Responsibility</w:t>
      </w:r>
      <w:r w:rsidRPr="00910BDF">
        <w:rPr>
          <w:rFonts w:ascii="Segoe UI" w:hAnsi="Segoe UI" w:cs="Segoe UI"/>
          <w:b/>
          <w:bCs/>
        </w:rPr>
        <w:t> -</w:t>
      </w:r>
      <w:r w:rsidRPr="00910BDF">
        <w:rPr>
          <w:rFonts w:ascii="Segoe UI" w:hAnsi="Segoe UI" w:cs="Segoe UI"/>
          <w:lang w:eastAsia="en-GB"/>
        </w:rPr>
        <w:t xml:space="preserve"> Components and functions have one clear purpose</w:t>
      </w:r>
    </w:p>
    <w:p w14:paraId="1B36C324" w14:textId="77777777" w:rsidR="00000000" w:rsidRPr="00910BDF" w:rsidRDefault="00000000" w:rsidP="00910BDF">
      <w:pPr>
        <w:rPr>
          <w:rFonts w:ascii="Segoe UI" w:hAnsi="Segoe UI" w:cs="Segoe UI"/>
          <w:lang w:eastAsia="en-GB"/>
        </w:rPr>
      </w:pPr>
      <w:r w:rsidRPr="00910BDF">
        <w:rPr>
          <w:rFonts w:ascii="Segoe UI" w:hAnsi="Segoe UI" w:cs="Segoe UI"/>
          <w:b/>
          <w:bCs/>
        </w:rPr>
        <w:t>DRY (Don't Repeat Yourself)</w:t>
      </w:r>
      <w:r w:rsidRPr="00910BDF">
        <w:rPr>
          <w:rFonts w:ascii="Segoe UI" w:hAnsi="Segoe UI" w:cs="Segoe UI"/>
          <w:b/>
          <w:bCs/>
        </w:rPr>
        <w:t> -</w:t>
      </w:r>
      <w:r w:rsidRPr="00910BDF">
        <w:rPr>
          <w:rFonts w:ascii="Segoe UI" w:hAnsi="Segoe UI" w:cs="Segoe UI"/>
          <w:lang w:eastAsia="en-GB"/>
        </w:rPr>
        <w:t xml:space="preserve"> Reusable components and utilities</w:t>
      </w:r>
    </w:p>
    <w:p w14:paraId="1EE8FC98" w14:textId="77777777" w:rsidR="00000000" w:rsidRPr="00910BDF" w:rsidRDefault="00000000" w:rsidP="00910BDF">
      <w:pPr>
        <w:rPr>
          <w:rFonts w:ascii="Segoe UI" w:hAnsi="Segoe UI" w:cs="Segoe UI"/>
          <w:lang w:eastAsia="en-GB"/>
        </w:rPr>
      </w:pPr>
      <w:r w:rsidRPr="00910BDF">
        <w:rPr>
          <w:rFonts w:ascii="Segoe UI" w:hAnsi="Segoe UI" w:cs="Segoe UI"/>
          <w:b/>
          <w:bCs/>
        </w:rPr>
        <w:t>Type Safety</w:t>
      </w:r>
      <w:r w:rsidRPr="00910BDF">
        <w:rPr>
          <w:rFonts w:ascii="Segoe UI" w:hAnsi="Segoe UI" w:cs="Segoe UI"/>
          <w:b/>
          <w:bCs/>
          <w:lang w:eastAsia="en-GB"/>
        </w:rPr>
        <w:t> -</w:t>
      </w:r>
      <w:r w:rsidRPr="00910BDF">
        <w:rPr>
          <w:rFonts w:ascii="Segoe UI" w:hAnsi="Segoe UI" w:cs="Segoe UI"/>
          <w:lang w:eastAsia="en-GB"/>
        </w:rPr>
        <w:t xml:space="preserve"> Strict TypeScript enforcement</w:t>
      </w:r>
    </w:p>
    <w:p w14:paraId="6B2F15C1" w14:textId="77777777" w:rsidR="00000000" w:rsidRPr="00910BDF" w:rsidRDefault="00000000" w:rsidP="00910BDF">
      <w:pPr>
        <w:rPr>
          <w:rFonts w:ascii="Segoe UI" w:hAnsi="Segoe UI" w:cs="Segoe UI"/>
          <w:lang w:eastAsia="en-GB"/>
        </w:rPr>
      </w:pPr>
      <w:r w:rsidRPr="00910BDF">
        <w:rPr>
          <w:rFonts w:ascii="Segoe UI" w:hAnsi="Segoe UI" w:cs="Segoe UI"/>
          <w:b/>
          <w:bCs/>
        </w:rPr>
        <w:t>Feature-Based Organization</w:t>
      </w:r>
      <w:r w:rsidRPr="00910BDF">
        <w:rPr>
          <w:rFonts w:ascii="Segoe UI" w:hAnsi="Segoe UI" w:cs="Segoe UI"/>
          <w:b/>
          <w:bCs/>
          <w:lang w:eastAsia="en-GB"/>
        </w:rPr>
        <w:t> -</w:t>
      </w:r>
      <w:r w:rsidRPr="00910BDF">
        <w:rPr>
          <w:rFonts w:ascii="Segoe UI" w:hAnsi="Segoe UI" w:cs="Segoe UI"/>
          <w:lang w:eastAsia="en-GB"/>
        </w:rPr>
        <w:t xml:space="preserve"> Code organized by business features</w:t>
      </w:r>
    </w:p>
    <w:p w14:paraId="08627258" w14:textId="77777777" w:rsidR="00000000" w:rsidRPr="00910BDF" w:rsidRDefault="00000000" w:rsidP="00910BDF">
      <w:pPr>
        <w:rPr>
          <w:rFonts w:ascii="Segoe UI" w:hAnsi="Segoe UI" w:cs="Segoe UI"/>
          <w:lang w:eastAsia="en-GB"/>
        </w:rPr>
      </w:pPr>
      <w:r w:rsidRPr="00910BDF">
        <w:rPr>
          <w:rFonts w:ascii="Segoe UI" w:hAnsi="Segoe UI" w:cs="Segoe UI"/>
          <w:b/>
          <w:bCs/>
        </w:rPr>
        <w:t>Dependency Injection</w:t>
      </w:r>
      <w:r w:rsidRPr="00910BDF">
        <w:rPr>
          <w:rFonts w:ascii="Segoe UI" w:hAnsi="Segoe UI" w:cs="Segoe UI"/>
          <w:b/>
          <w:bCs/>
          <w:lang w:eastAsia="en-GB"/>
        </w:rPr>
        <w:t> -</w:t>
      </w:r>
      <w:r w:rsidRPr="00910BDF">
        <w:rPr>
          <w:rFonts w:ascii="Segoe UI" w:hAnsi="Segoe UI" w:cs="Segoe UI"/>
          <w:lang w:eastAsia="en-GB"/>
        </w:rPr>
        <w:t xml:space="preserve"> Services injected rather than instantiated</w:t>
      </w:r>
    </w:p>
    <w:p w14:paraId="43C95CBB" w14:textId="77777777" w:rsidR="00000000" w:rsidRPr="00910BDF" w:rsidRDefault="00000000" w:rsidP="00910BDF">
      <w:pPr>
        <w:rPr>
          <w:rFonts w:ascii="Segoe UI" w:hAnsi="Segoe UI" w:cs="Segoe UI"/>
          <w:lang w:eastAsia="en-GB"/>
        </w:rPr>
      </w:pPr>
      <w:r w:rsidRPr="00910BDF">
        <w:rPr>
          <w:rFonts w:ascii="Segoe UI" w:hAnsi="Segoe UI" w:cs="Segoe UI"/>
          <w:b/>
          <w:bCs/>
        </w:rPr>
        <w:t>Immutability</w:t>
      </w:r>
      <w:r w:rsidRPr="00910BDF">
        <w:rPr>
          <w:rFonts w:ascii="Segoe UI" w:hAnsi="Segoe UI" w:cs="Segoe UI"/>
          <w:b/>
          <w:bCs/>
        </w:rPr>
        <w:t> -</w:t>
      </w:r>
      <w:r w:rsidRPr="00910BDF">
        <w:rPr>
          <w:rFonts w:ascii="Segoe UI" w:hAnsi="Segoe UI" w:cs="Segoe UI"/>
          <w:lang w:eastAsia="en-GB"/>
        </w:rPr>
        <w:t xml:space="preserve"> State updates follow immutable patterns</w:t>
      </w:r>
    </w:p>
    <w:p w14:paraId="1EF745B5" w14:textId="5986CF3B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</w:p>
    <w:p w14:paraId="0F39E715" w14:textId="77777777" w:rsidR="00000000" w:rsidRPr="008D1510" w:rsidRDefault="00000000" w:rsidP="00910BDF">
      <w:pPr>
        <w:pStyle w:val="Heading1"/>
        <w:rPr>
          <w:lang w:eastAsia="en-GB"/>
        </w:rPr>
      </w:pPr>
      <w:r w:rsidRPr="008D1510">
        <w:rPr>
          <w:lang w:eastAsia="en-GB"/>
        </w:rPr>
        <w:t>3. System Architecture</w:t>
      </w:r>
    </w:p>
    <w:p w14:paraId="3B62B831" w14:textId="77777777" w:rsidR="00000000" w:rsidRPr="008D1510" w:rsidRDefault="00000000" w:rsidP="00910BDF">
      <w:pPr>
        <w:pStyle w:val="Heading1"/>
        <w:rPr>
          <w:lang w:eastAsia="en-GB"/>
        </w:rPr>
      </w:pPr>
      <w:r w:rsidRPr="008D1510">
        <w:rPr>
          <w:lang w:eastAsia="en-GB"/>
        </w:rPr>
        <w:t>3.1 Technology Stack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0"/>
        <w:gridCol w:w="1345"/>
        <w:gridCol w:w="945"/>
        <w:gridCol w:w="4826"/>
      </w:tblGrid>
      <w:tr w:rsidR="009D39A7" w:rsidRPr="00910BDF" w14:paraId="0DA5C7E2" w14:textId="77777777" w:rsidTr="008D1510">
        <w:tc>
          <w:tcPr>
            <w:tcW w:w="1077" w:type="pct"/>
            <w:hideMark/>
          </w:tcPr>
          <w:p w14:paraId="5541060B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Layer</w:t>
            </w:r>
          </w:p>
        </w:tc>
        <w:tc>
          <w:tcPr>
            <w:tcW w:w="715" w:type="pct"/>
            <w:hideMark/>
          </w:tcPr>
          <w:p w14:paraId="3A91B075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Technology</w:t>
            </w:r>
          </w:p>
        </w:tc>
        <w:tc>
          <w:tcPr>
            <w:tcW w:w="463" w:type="pct"/>
            <w:hideMark/>
          </w:tcPr>
          <w:p w14:paraId="022B57E4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Version</w:t>
            </w:r>
          </w:p>
        </w:tc>
        <w:tc>
          <w:tcPr>
            <w:tcW w:w="2677" w:type="pct"/>
            <w:hideMark/>
          </w:tcPr>
          <w:p w14:paraId="53D78212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Purpose</w:t>
            </w:r>
          </w:p>
        </w:tc>
      </w:tr>
      <w:tr w:rsidR="009D39A7" w:rsidRPr="00910BDF" w14:paraId="4F543916" w14:textId="77777777" w:rsidTr="008D1510">
        <w:tc>
          <w:tcPr>
            <w:tcW w:w="1077" w:type="pct"/>
            <w:hideMark/>
          </w:tcPr>
          <w:p w14:paraId="2BF1DD54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Build Tool</w:t>
            </w:r>
          </w:p>
        </w:tc>
        <w:tc>
          <w:tcPr>
            <w:tcW w:w="715" w:type="pct"/>
            <w:hideMark/>
          </w:tcPr>
          <w:p w14:paraId="78C4AA24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Vite</w:t>
            </w:r>
          </w:p>
        </w:tc>
        <w:tc>
          <w:tcPr>
            <w:tcW w:w="463" w:type="pct"/>
            <w:hideMark/>
          </w:tcPr>
          <w:p w14:paraId="2BC023FC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5.4.8</w:t>
            </w:r>
          </w:p>
        </w:tc>
        <w:tc>
          <w:tcPr>
            <w:tcW w:w="2677" w:type="pct"/>
            <w:hideMark/>
          </w:tcPr>
          <w:p w14:paraId="05314C99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Fast development server and build tool</w:t>
            </w:r>
          </w:p>
        </w:tc>
      </w:tr>
      <w:tr w:rsidR="009D39A7" w:rsidRPr="00910BDF" w14:paraId="7D35A5D9" w14:textId="77777777" w:rsidTr="008D1510">
        <w:tc>
          <w:tcPr>
            <w:tcW w:w="1077" w:type="pct"/>
            <w:hideMark/>
          </w:tcPr>
          <w:p w14:paraId="6D1EE0F9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Framework</w:t>
            </w:r>
          </w:p>
        </w:tc>
        <w:tc>
          <w:tcPr>
            <w:tcW w:w="715" w:type="pct"/>
            <w:hideMark/>
          </w:tcPr>
          <w:p w14:paraId="54A9A472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React</w:t>
            </w:r>
          </w:p>
        </w:tc>
        <w:tc>
          <w:tcPr>
            <w:tcW w:w="463" w:type="pct"/>
            <w:hideMark/>
          </w:tcPr>
          <w:p w14:paraId="0B168A26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18.3.1</w:t>
            </w:r>
          </w:p>
        </w:tc>
        <w:tc>
          <w:tcPr>
            <w:tcW w:w="2677" w:type="pct"/>
            <w:hideMark/>
          </w:tcPr>
          <w:p w14:paraId="7ABE9A62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UI library for building component-based interfaces</w:t>
            </w:r>
          </w:p>
        </w:tc>
      </w:tr>
      <w:tr w:rsidR="009D39A7" w:rsidRPr="00910BDF" w14:paraId="42594D3C" w14:textId="77777777" w:rsidTr="008D1510">
        <w:tc>
          <w:tcPr>
            <w:tcW w:w="1077" w:type="pct"/>
            <w:hideMark/>
          </w:tcPr>
          <w:p w14:paraId="0E28669A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Language</w:t>
            </w:r>
          </w:p>
        </w:tc>
        <w:tc>
          <w:tcPr>
            <w:tcW w:w="715" w:type="pct"/>
            <w:hideMark/>
          </w:tcPr>
          <w:p w14:paraId="3EF4E3A8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TypeScript</w:t>
            </w:r>
          </w:p>
        </w:tc>
        <w:tc>
          <w:tcPr>
            <w:tcW w:w="463" w:type="pct"/>
            <w:hideMark/>
          </w:tcPr>
          <w:p w14:paraId="53CE8955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5.6.2</w:t>
            </w:r>
          </w:p>
        </w:tc>
        <w:tc>
          <w:tcPr>
            <w:tcW w:w="2677" w:type="pct"/>
            <w:hideMark/>
          </w:tcPr>
          <w:p w14:paraId="357771E6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Type-safe JavaScript superset</w:t>
            </w:r>
          </w:p>
        </w:tc>
      </w:tr>
      <w:tr w:rsidR="009D39A7" w:rsidRPr="00910BDF" w14:paraId="7596AAEE" w14:textId="77777777" w:rsidTr="008D1510">
        <w:tc>
          <w:tcPr>
            <w:tcW w:w="1077" w:type="pct"/>
            <w:hideMark/>
          </w:tcPr>
          <w:p w14:paraId="76F4D7FA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UI Library</w:t>
            </w:r>
          </w:p>
        </w:tc>
        <w:tc>
          <w:tcPr>
            <w:tcW w:w="715" w:type="pct"/>
            <w:hideMark/>
          </w:tcPr>
          <w:p w14:paraId="2A0E8237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Material-UI</w:t>
            </w:r>
          </w:p>
        </w:tc>
        <w:tc>
          <w:tcPr>
            <w:tcW w:w="463" w:type="pct"/>
            <w:hideMark/>
          </w:tcPr>
          <w:p w14:paraId="09A63D25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6.1.3</w:t>
            </w:r>
          </w:p>
        </w:tc>
        <w:tc>
          <w:tcPr>
            <w:tcW w:w="2677" w:type="pct"/>
            <w:hideMark/>
          </w:tcPr>
          <w:p w14:paraId="49845AA8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Component library</w:t>
            </w:r>
          </w:p>
        </w:tc>
      </w:tr>
      <w:tr w:rsidR="009D39A7" w:rsidRPr="00910BDF" w14:paraId="15EE42DC" w14:textId="77777777" w:rsidTr="008D1510">
        <w:tc>
          <w:tcPr>
            <w:tcW w:w="1077" w:type="pct"/>
            <w:hideMark/>
          </w:tcPr>
          <w:p w14:paraId="30286CBD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State Management</w:t>
            </w:r>
          </w:p>
        </w:tc>
        <w:tc>
          <w:tcPr>
            <w:tcW w:w="715" w:type="pct"/>
            <w:hideMark/>
          </w:tcPr>
          <w:p w14:paraId="19E0674E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Zustand</w:t>
            </w:r>
          </w:p>
        </w:tc>
        <w:tc>
          <w:tcPr>
            <w:tcW w:w="463" w:type="pct"/>
            <w:hideMark/>
          </w:tcPr>
          <w:p w14:paraId="50E7CA3E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5.0.0</w:t>
            </w:r>
          </w:p>
        </w:tc>
        <w:tc>
          <w:tcPr>
            <w:tcW w:w="2677" w:type="pct"/>
            <w:hideMark/>
          </w:tcPr>
          <w:p w14:paraId="67467B1F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Lightweight state management</w:t>
            </w:r>
          </w:p>
        </w:tc>
      </w:tr>
      <w:tr w:rsidR="009D39A7" w:rsidRPr="00910BDF" w14:paraId="3796F3F1" w14:textId="77777777" w:rsidTr="008D1510">
        <w:tc>
          <w:tcPr>
            <w:tcW w:w="1077" w:type="pct"/>
            <w:hideMark/>
          </w:tcPr>
          <w:p w14:paraId="7087A94B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Data Fetching</w:t>
            </w:r>
          </w:p>
        </w:tc>
        <w:tc>
          <w:tcPr>
            <w:tcW w:w="715" w:type="pct"/>
            <w:hideMark/>
          </w:tcPr>
          <w:p w14:paraId="1F768501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React Query</w:t>
            </w:r>
          </w:p>
        </w:tc>
        <w:tc>
          <w:tcPr>
            <w:tcW w:w="463" w:type="pct"/>
            <w:hideMark/>
          </w:tcPr>
          <w:p w14:paraId="20D93A6D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5.59.8</w:t>
            </w:r>
          </w:p>
        </w:tc>
        <w:tc>
          <w:tcPr>
            <w:tcW w:w="2677" w:type="pct"/>
            <w:hideMark/>
          </w:tcPr>
          <w:p w14:paraId="48A330E1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Server state management</w:t>
            </w:r>
          </w:p>
        </w:tc>
      </w:tr>
      <w:tr w:rsidR="009D39A7" w:rsidRPr="00910BDF" w14:paraId="67358A0C" w14:textId="77777777" w:rsidTr="008D1510">
        <w:tc>
          <w:tcPr>
            <w:tcW w:w="1077" w:type="pct"/>
            <w:hideMark/>
          </w:tcPr>
          <w:p w14:paraId="351933FA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HTTP Client</w:t>
            </w:r>
          </w:p>
        </w:tc>
        <w:tc>
          <w:tcPr>
            <w:tcW w:w="715" w:type="pct"/>
            <w:hideMark/>
          </w:tcPr>
          <w:p w14:paraId="22EBC5FA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Axios</w:t>
            </w:r>
          </w:p>
        </w:tc>
        <w:tc>
          <w:tcPr>
            <w:tcW w:w="463" w:type="pct"/>
            <w:hideMark/>
          </w:tcPr>
          <w:p w14:paraId="4A16DE96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1.7.7</w:t>
            </w:r>
          </w:p>
        </w:tc>
        <w:tc>
          <w:tcPr>
            <w:tcW w:w="2677" w:type="pct"/>
            <w:hideMark/>
          </w:tcPr>
          <w:p w14:paraId="6A66075E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Promise-based HTTP client</w:t>
            </w:r>
          </w:p>
        </w:tc>
      </w:tr>
      <w:tr w:rsidR="009D39A7" w:rsidRPr="00910BDF" w14:paraId="5D71256C" w14:textId="77777777" w:rsidTr="008D1510">
        <w:tc>
          <w:tcPr>
            <w:tcW w:w="1077" w:type="pct"/>
            <w:hideMark/>
          </w:tcPr>
          <w:p w14:paraId="0BFDD397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Routing</w:t>
            </w:r>
          </w:p>
        </w:tc>
        <w:tc>
          <w:tcPr>
            <w:tcW w:w="715" w:type="pct"/>
            <w:hideMark/>
          </w:tcPr>
          <w:p w14:paraId="23AB0A8B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React Router</w:t>
            </w:r>
          </w:p>
        </w:tc>
        <w:tc>
          <w:tcPr>
            <w:tcW w:w="463" w:type="pct"/>
            <w:hideMark/>
          </w:tcPr>
          <w:p w14:paraId="73C0434B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6.27.0</w:t>
            </w:r>
          </w:p>
        </w:tc>
        <w:tc>
          <w:tcPr>
            <w:tcW w:w="2677" w:type="pct"/>
            <w:hideMark/>
          </w:tcPr>
          <w:p w14:paraId="31E29B6B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Client-side routing</w:t>
            </w:r>
          </w:p>
        </w:tc>
      </w:tr>
      <w:tr w:rsidR="009D39A7" w:rsidRPr="00910BDF" w14:paraId="1DD9C5EB" w14:textId="77777777" w:rsidTr="008D1510">
        <w:tc>
          <w:tcPr>
            <w:tcW w:w="1077" w:type="pct"/>
            <w:hideMark/>
          </w:tcPr>
          <w:p w14:paraId="58B579FF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Forms</w:t>
            </w:r>
          </w:p>
        </w:tc>
        <w:tc>
          <w:tcPr>
            <w:tcW w:w="715" w:type="pct"/>
            <w:hideMark/>
          </w:tcPr>
          <w:p w14:paraId="45161CB4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Formik</w:t>
            </w:r>
          </w:p>
        </w:tc>
        <w:tc>
          <w:tcPr>
            <w:tcW w:w="463" w:type="pct"/>
            <w:hideMark/>
          </w:tcPr>
          <w:p w14:paraId="7C5802E6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2.4.6</w:t>
            </w:r>
          </w:p>
        </w:tc>
        <w:tc>
          <w:tcPr>
            <w:tcW w:w="2677" w:type="pct"/>
            <w:hideMark/>
          </w:tcPr>
          <w:p w14:paraId="577425C4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Form management</w:t>
            </w:r>
          </w:p>
        </w:tc>
      </w:tr>
      <w:tr w:rsidR="009D39A7" w:rsidRPr="00910BDF" w14:paraId="6BD1AE75" w14:textId="77777777" w:rsidTr="008D1510">
        <w:tc>
          <w:tcPr>
            <w:tcW w:w="1077" w:type="pct"/>
            <w:hideMark/>
          </w:tcPr>
          <w:p w14:paraId="468A898F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Validation</w:t>
            </w:r>
          </w:p>
        </w:tc>
        <w:tc>
          <w:tcPr>
            <w:tcW w:w="715" w:type="pct"/>
            <w:hideMark/>
          </w:tcPr>
          <w:p w14:paraId="4BCC0DD6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Yup</w:t>
            </w:r>
          </w:p>
        </w:tc>
        <w:tc>
          <w:tcPr>
            <w:tcW w:w="463" w:type="pct"/>
            <w:hideMark/>
          </w:tcPr>
          <w:p w14:paraId="6E3BB13E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1.4.0</w:t>
            </w:r>
          </w:p>
        </w:tc>
        <w:tc>
          <w:tcPr>
            <w:tcW w:w="2677" w:type="pct"/>
            <w:hideMark/>
          </w:tcPr>
          <w:p w14:paraId="030B83F3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Schema validation</w:t>
            </w:r>
          </w:p>
        </w:tc>
      </w:tr>
      <w:tr w:rsidR="009D39A7" w:rsidRPr="00910BDF" w14:paraId="41AE91FE" w14:textId="77777777" w:rsidTr="008D1510">
        <w:tc>
          <w:tcPr>
            <w:tcW w:w="1077" w:type="pct"/>
            <w:hideMark/>
          </w:tcPr>
          <w:p w14:paraId="661EACA6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i18n</w:t>
            </w:r>
          </w:p>
        </w:tc>
        <w:tc>
          <w:tcPr>
            <w:tcW w:w="715" w:type="pct"/>
            <w:hideMark/>
          </w:tcPr>
          <w:p w14:paraId="41D24DAC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react-i18next</w:t>
            </w:r>
          </w:p>
        </w:tc>
        <w:tc>
          <w:tcPr>
            <w:tcW w:w="463" w:type="pct"/>
            <w:hideMark/>
          </w:tcPr>
          <w:p w14:paraId="3BFA9281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15.0.2</w:t>
            </w:r>
          </w:p>
        </w:tc>
        <w:tc>
          <w:tcPr>
            <w:tcW w:w="2677" w:type="pct"/>
            <w:hideMark/>
          </w:tcPr>
          <w:p w14:paraId="16D34298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Internationalization</w:t>
            </w:r>
          </w:p>
        </w:tc>
      </w:tr>
      <w:tr w:rsidR="009D39A7" w:rsidRPr="00910BDF" w14:paraId="60BCE65C" w14:textId="77777777" w:rsidTr="008D1510">
        <w:tc>
          <w:tcPr>
            <w:tcW w:w="1077" w:type="pct"/>
            <w:hideMark/>
          </w:tcPr>
          <w:p w14:paraId="61238FC5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Notifications</w:t>
            </w:r>
          </w:p>
        </w:tc>
        <w:tc>
          <w:tcPr>
            <w:tcW w:w="715" w:type="pct"/>
            <w:hideMark/>
          </w:tcPr>
          <w:p w14:paraId="2C4F51E2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Notistack</w:t>
            </w:r>
          </w:p>
        </w:tc>
        <w:tc>
          <w:tcPr>
            <w:tcW w:w="463" w:type="pct"/>
            <w:hideMark/>
          </w:tcPr>
          <w:p w14:paraId="7A05125B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3.0.1</w:t>
            </w:r>
          </w:p>
        </w:tc>
        <w:tc>
          <w:tcPr>
            <w:tcW w:w="2677" w:type="pct"/>
            <w:hideMark/>
          </w:tcPr>
          <w:p w14:paraId="2F9E234C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Toast notifications</w:t>
            </w:r>
          </w:p>
        </w:tc>
      </w:tr>
      <w:tr w:rsidR="009D39A7" w:rsidRPr="00910BDF" w14:paraId="5DDF950F" w14:textId="77777777" w:rsidTr="008D1510">
        <w:tc>
          <w:tcPr>
            <w:tcW w:w="1077" w:type="pct"/>
            <w:hideMark/>
          </w:tcPr>
          <w:p w14:paraId="49DE49C3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Linting</w:t>
            </w:r>
          </w:p>
        </w:tc>
        <w:tc>
          <w:tcPr>
            <w:tcW w:w="715" w:type="pct"/>
            <w:hideMark/>
          </w:tcPr>
          <w:p w14:paraId="6FC09EB8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ESLint</w:t>
            </w:r>
          </w:p>
        </w:tc>
        <w:tc>
          <w:tcPr>
            <w:tcW w:w="463" w:type="pct"/>
            <w:hideMark/>
          </w:tcPr>
          <w:p w14:paraId="4B95F3BA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9.12.0</w:t>
            </w:r>
          </w:p>
        </w:tc>
        <w:tc>
          <w:tcPr>
            <w:tcW w:w="2677" w:type="pct"/>
            <w:hideMark/>
          </w:tcPr>
          <w:p w14:paraId="52B3FC36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Code quality</w:t>
            </w:r>
          </w:p>
        </w:tc>
      </w:tr>
      <w:tr w:rsidR="009D39A7" w:rsidRPr="00910BDF" w14:paraId="75BF59D9" w14:textId="77777777" w:rsidTr="008D1510">
        <w:tc>
          <w:tcPr>
            <w:tcW w:w="1077" w:type="pct"/>
            <w:hideMark/>
          </w:tcPr>
          <w:p w14:paraId="65663A70" w14:textId="77777777" w:rsidR="00000000" w:rsidRPr="00910BDF" w:rsidRDefault="00000000" w:rsidP="00910BDF">
            <w:pPr>
              <w:pStyle w:val="NoSpacing"/>
              <w:rPr>
                <w:rFonts w:ascii="Segoe UI" w:hAnsi="Segoe UI" w:cs="Segoe UI"/>
              </w:rPr>
            </w:pPr>
            <w:r w:rsidRPr="00910BDF">
              <w:rPr>
                <w:rFonts w:ascii="Segoe UI" w:hAnsi="Segoe UI" w:cs="Segoe UI"/>
              </w:rPr>
              <w:t>Formatting</w:t>
            </w:r>
          </w:p>
        </w:tc>
        <w:tc>
          <w:tcPr>
            <w:tcW w:w="715" w:type="pct"/>
            <w:hideMark/>
          </w:tcPr>
          <w:p w14:paraId="1DDCBA4C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Prettier</w:t>
            </w:r>
          </w:p>
        </w:tc>
        <w:tc>
          <w:tcPr>
            <w:tcW w:w="463" w:type="pct"/>
            <w:hideMark/>
          </w:tcPr>
          <w:p w14:paraId="37E3C6C2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3.3.3</w:t>
            </w:r>
          </w:p>
        </w:tc>
        <w:tc>
          <w:tcPr>
            <w:tcW w:w="2677" w:type="pct"/>
            <w:hideMark/>
          </w:tcPr>
          <w:p w14:paraId="384CCF74" w14:textId="77777777" w:rsidR="00000000" w:rsidRPr="00910BDF" w:rsidRDefault="00000000" w:rsidP="00910BDF">
            <w:pPr>
              <w:rPr>
                <w:rFonts w:ascii="Segoe UI" w:hAnsi="Segoe UI" w:cs="Segoe UI"/>
                <w:lang w:eastAsia="en-GB"/>
              </w:rPr>
            </w:pPr>
            <w:r w:rsidRPr="00910BDF">
              <w:rPr>
                <w:rFonts w:ascii="Segoe UI" w:hAnsi="Segoe UI" w:cs="Segoe UI"/>
                <w:lang w:eastAsia="en-GB"/>
              </w:rPr>
              <w:t>Code formatting</w:t>
            </w:r>
          </w:p>
        </w:tc>
      </w:tr>
    </w:tbl>
    <w:p w14:paraId="48E6C953" w14:textId="77777777" w:rsidR="00000000" w:rsidRPr="008D1510" w:rsidRDefault="00000000" w:rsidP="00910BDF">
      <w:pPr>
        <w:pStyle w:val="Heading2"/>
        <w:rPr>
          <w:lang w:eastAsia="en-GB"/>
        </w:rPr>
      </w:pPr>
      <w:r w:rsidRPr="008D1510">
        <w:rPr>
          <w:lang w:eastAsia="en-GB"/>
        </w:rPr>
        <w:t>3.2 System Components Diagram</w:t>
      </w:r>
    </w:p>
    <w:p w14:paraId="58C659C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4C6F255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┐</w:t>
      </w:r>
    </w:p>
    <w:p w14:paraId="5EF7A88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Application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E0A53C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D3C233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App.tsx (Root Component)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71F40A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- QueryClientProvider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501354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- ThemeContextProvider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3A664F2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- NotificationProvider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1F8050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- BrowserRouter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2E6BB2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8A6DBE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</w:p>
    <w:p w14:paraId="044F0CC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     ↓</w:t>
      </w:r>
    </w:p>
    <w:p w14:paraId="67A907C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</w:p>
    <w:p w14:paraId="5A9D2C7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Route Handler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ABEFD9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C142E9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AppRoutes.tsx 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D4C971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Public Routes (AuthLayout)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E4E5DB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Login  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F6D62E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Register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278580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Unauthorized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DD657E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2F7958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Protected Routes (MainLayout)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F2F6C7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Dashboard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9614C6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Profile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4BCDB3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Settings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C32B7F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30C8DA5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</w:p>
    <w:p w14:paraId="246D4AB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 xml:space="preserve">                              ↓</w:t>
      </w:r>
    </w:p>
    <w:p w14:paraId="0FD84C2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</w:p>
    <w:p w14:paraId="77EDA5A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Feature Modules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2F876F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0F9D63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Feature Structure (per feature)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B9B39F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components/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D0BB7F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hooks/     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59D1C2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services/  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74ED2F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types/     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5FF7DA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pages/     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3583830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146487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</w:p>
    <w:p w14:paraId="50578594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lastRenderedPageBreak/>
        <w:pict w14:anchorId="6B1F1A6B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48AC5203" w14:textId="77777777" w:rsidR="00000000" w:rsidRPr="008D1510" w:rsidRDefault="00000000" w:rsidP="00910BDF">
      <w:pPr>
        <w:pStyle w:val="Heading1"/>
        <w:rPr>
          <w:lang w:eastAsia="en-GB"/>
        </w:rPr>
      </w:pPr>
      <w:r w:rsidRPr="008D1510">
        <w:rPr>
          <w:lang w:eastAsia="en-GB"/>
        </w:rPr>
        <w:t>4. Folder Structure</w:t>
      </w:r>
    </w:p>
    <w:p w14:paraId="15D30F5D" w14:textId="77777777" w:rsidR="00000000" w:rsidRPr="008D1510" w:rsidRDefault="00000000" w:rsidP="00910BDF">
      <w:pPr>
        <w:pStyle w:val="Heading2"/>
        <w:rPr>
          <w:lang w:eastAsia="en-GB"/>
        </w:rPr>
      </w:pPr>
      <w:r w:rsidRPr="008D1510">
        <w:rPr>
          <w:lang w:eastAsia="en-GB"/>
        </w:rPr>
        <w:t>4.1 Complete Directory Tree</w:t>
      </w:r>
    </w:p>
    <w:p w14:paraId="5D01273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10497CC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project-root/</w:t>
      </w:r>
    </w:p>
    <w:p w14:paraId="6E44F9C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public/                          # Static assets</w:t>
      </w:r>
    </w:p>
    <w:p w14:paraId="672ED0B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src/</w:t>
      </w:r>
    </w:p>
    <w:p w14:paraId="0A0A91F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core/                        # Core application configuration</w:t>
      </w:r>
    </w:p>
    <w:p w14:paraId="528D95A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config/                  # Configuration files</w:t>
      </w:r>
    </w:p>
    <w:p w14:paraId="1CB21B7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axios.config.ts      # Axios instance setup</w:t>
      </w:r>
    </w:p>
    <w:p w14:paraId="77D4F6E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react-query.config.ts # React Query configuration</w:t>
      </w:r>
    </w:p>
    <w:p w14:paraId="4011D99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theme.config.ts      # Material-UI theme</w:t>
      </w:r>
    </w:p>
    <w:p w14:paraId="07D604B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             # Barrel export</w:t>
      </w:r>
    </w:p>
    <w:p w14:paraId="387FF8E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07BE17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contexts/                # React contexts</w:t>
      </w:r>
    </w:p>
    <w:p w14:paraId="4B85C3F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ThemeContext.tsx     # Theme mode management</w:t>
      </w:r>
    </w:p>
    <w:p w14:paraId="65BB888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</w:t>
      </w:r>
    </w:p>
    <w:p w14:paraId="6670E2C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3B7E5C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i18n/                    # Internationalization</w:t>
      </w:r>
    </w:p>
    <w:p w14:paraId="10F79B3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locales/             # Translation files</w:t>
      </w:r>
    </w:p>
    <w:p w14:paraId="060ACAE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en/</w:t>
      </w:r>
    </w:p>
    <w:p w14:paraId="6717AB2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common.json</w:t>
      </w:r>
    </w:p>
    <w:p w14:paraId="120EEFB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validation.json</w:t>
      </w:r>
    </w:p>
    <w:p w14:paraId="620DDC9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messages.json</w:t>
      </w:r>
    </w:p>
    <w:p w14:paraId="48D4B31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es/</w:t>
      </w:r>
    </w:p>
    <w:p w14:paraId="22E8886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fr/</w:t>
      </w:r>
    </w:p>
    <w:p w14:paraId="4DC6811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i18n.config.ts       # i18next configuration</w:t>
      </w:r>
    </w:p>
    <w:p w14:paraId="5353DBE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327E06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types/                   # Global TypeScript types</w:t>
      </w:r>
    </w:p>
    <w:p w14:paraId="3BD8545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api.types.ts</w:t>
      </w:r>
    </w:p>
    <w:p w14:paraId="75294D2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common.types.ts</w:t>
      </w:r>
    </w:p>
    <w:p w14:paraId="4C82859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</w:t>
      </w:r>
    </w:p>
    <w:p w14:paraId="464B242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BB6DE8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constants/               # Application constants</w:t>
      </w:r>
    </w:p>
    <w:p w14:paraId="4183021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routes.constants.ts</w:t>
      </w:r>
    </w:p>
    <w:p w14:paraId="59F4C0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app.constants.ts</w:t>
      </w:r>
    </w:p>
    <w:p w14:paraId="1D911BF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</w:t>
      </w:r>
    </w:p>
    <w:p w14:paraId="62E9DDF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0F6334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components/                  # Reusable components</w:t>
      </w:r>
    </w:p>
    <w:p w14:paraId="401970F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wrappers/                # Material-UI wrapper components</w:t>
      </w:r>
    </w:p>
    <w:p w14:paraId="2B0EEB6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Button/</w:t>
      </w:r>
    </w:p>
    <w:p w14:paraId="766A839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Button.tsx</w:t>
      </w:r>
    </w:p>
    <w:p w14:paraId="6F46631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Button.types.ts</w:t>
      </w:r>
    </w:p>
    <w:p w14:paraId="7A5518B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</w:t>
      </w:r>
    </w:p>
    <w:p w14:paraId="2DA2F65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TextField/</w:t>
      </w:r>
    </w:p>
    <w:p w14:paraId="5FD0F57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</w:t>
      </w:r>
    </w:p>
    <w:p w14:paraId="6E65C73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198AC4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common/                  # Common components</w:t>
      </w:r>
    </w:p>
    <w:p w14:paraId="6914E54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ErrorBoundary/</w:t>
      </w:r>
    </w:p>
    <w:p w14:paraId="61AD6A7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LoadingFallback/</w:t>
      </w:r>
    </w:p>
    <w:p w14:paraId="54DAAA4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NotificationProvider/</w:t>
      </w:r>
    </w:p>
    <w:p w14:paraId="63C43FF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ProtectedRoute/</w:t>
      </w:r>
    </w:p>
    <w:p w14:paraId="7AD6A11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6EF290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layout/                  # Layout components</w:t>
      </w:r>
    </w:p>
    <w:p w14:paraId="7005CF9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MainLayout/</w:t>
      </w:r>
    </w:p>
    <w:p w14:paraId="29F9390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AuthLayout/</w:t>
      </w:r>
    </w:p>
    <w:p w14:paraId="590DC0D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</w:t>
      </w:r>
    </w:p>
    <w:p w14:paraId="7FAC0F9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6DFB82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features/                    # Feature modules</w:t>
      </w:r>
    </w:p>
    <w:p w14:paraId="4FA879F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auth/</w:t>
      </w:r>
    </w:p>
    <w:p w14:paraId="0D5C1C1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components/          # Feature-specific components</w:t>
      </w:r>
    </w:p>
    <w:p w14:paraId="21ADDDD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hooks/               # Custom hooks</w:t>
      </w:r>
    </w:p>
    <w:p w14:paraId="2624724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useAuth.ts</w:t>
      </w:r>
    </w:p>
    <w:p w14:paraId="5F3FBF5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services/            # API services</w:t>
      </w:r>
    </w:p>
    <w:p w14:paraId="2B9D42E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auth.service.ts</w:t>
      </w:r>
    </w:p>
    <w:p w14:paraId="4B1B816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types/               # Feature types</w:t>
      </w:r>
    </w:p>
    <w:p w14:paraId="793F900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auth.types.ts</w:t>
      </w:r>
    </w:p>
    <w:p w14:paraId="168526F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pages/               # Feature pages</w:t>
      </w:r>
    </w:p>
    <w:p w14:paraId="0D33F9F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Login.tsx</w:t>
      </w:r>
    </w:p>
    <w:p w14:paraId="1E0A443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Register.tsx</w:t>
      </w:r>
    </w:p>
    <w:p w14:paraId="0AE7BBA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71624E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dashboard/</w:t>
      </w:r>
    </w:p>
    <w:p w14:paraId="2792466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profile/</w:t>
      </w:r>
    </w:p>
    <w:p w14:paraId="31A29AF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settings/</w:t>
      </w:r>
    </w:p>
    <w:p w14:paraId="46205B5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25BD48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hooks/                       # Global custom hooks</w:t>
      </w:r>
    </w:p>
    <w:p w14:paraId="77F4BE9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useNotification.ts</w:t>
      </w:r>
    </w:p>
    <w:p w14:paraId="0340A39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useLocalStorage.ts</w:t>
      </w:r>
    </w:p>
    <w:p w14:paraId="61D1822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</w:t>
      </w:r>
    </w:p>
    <w:p w14:paraId="3D7AA38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4E14E7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services/                    # Global services</w:t>
      </w:r>
    </w:p>
    <w:p w14:paraId="728BD07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api/</w:t>
      </w:r>
    </w:p>
    <w:p w14:paraId="78C96FF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axios.instance.ts</w:t>
      </w:r>
    </w:p>
    <w:p w14:paraId="62DA72C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interceptors.ts</w:t>
      </w:r>
    </w:p>
    <w:p w14:paraId="717176A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base.service.ts          # Base service class</w:t>
      </w:r>
    </w:p>
    <w:p w14:paraId="28E2FB3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</w:t>
      </w:r>
    </w:p>
    <w:p w14:paraId="26CCD06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A634A8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routes/                      # Routing configuration</w:t>
      </w:r>
    </w:p>
    <w:p w14:paraId="6E2EA10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AppRoutes.tsx            # Main route configuration</w:t>
      </w:r>
    </w:p>
    <w:p w14:paraId="0DE3E1F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PublicRoutes.tsx         # Public route wrapper</w:t>
      </w:r>
    </w:p>
    <w:p w14:paraId="7A61379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PrivateRoutes.tsx        # Private route wrapper</w:t>
      </w:r>
    </w:p>
    <w:p w14:paraId="7E9F95A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B3CAE7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store/                       # Global state management</w:t>
      </w:r>
    </w:p>
    <w:p w14:paraId="71FEB94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auth.store.ts            # Zustand auth store</w:t>
      </w:r>
    </w:p>
    <w:p w14:paraId="541646F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5AD1C8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utils/                       # Utility functions</w:t>
      </w:r>
    </w:p>
    <w:p w14:paraId="0D2BC2E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helpers.ts               # Helper functions</w:t>
      </w:r>
    </w:p>
    <w:p w14:paraId="62E1E95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validators.ts            # Validation utilities</w:t>
      </w:r>
    </w:p>
    <w:p w14:paraId="0FC0C5D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</w:t>
      </w:r>
    </w:p>
    <w:p w14:paraId="71733EF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D42A25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App.tsx                      # Root component</w:t>
      </w:r>
    </w:p>
    <w:p w14:paraId="305A573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main.tsx                     # Application entry point</w:t>
      </w:r>
    </w:p>
    <w:p w14:paraId="14D1C09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vite-env.d.ts                # Vite environment types</w:t>
      </w:r>
    </w:p>
    <w:p w14:paraId="4DD5226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495142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.env                             # Environment variables</w:t>
      </w:r>
    </w:p>
    <w:p w14:paraId="6632A3A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.env.example                     # Example environment file</w:t>
      </w:r>
    </w:p>
    <w:p w14:paraId="3FBD6A8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.eslintrc.cjs                    # ESLint configuration</w:t>
      </w:r>
    </w:p>
    <w:p w14:paraId="60AC989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.prettierrc                      # Prettier configuration</w:t>
      </w:r>
    </w:p>
    <w:p w14:paraId="58674AC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tsconfig.json                    # TypeScript configuration</w:t>
      </w:r>
    </w:p>
    <w:p w14:paraId="0DAD61C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tsconfig.node.json               # TypeScript Node configuration</w:t>
      </w:r>
    </w:p>
    <w:p w14:paraId="4F8DF2A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vite.config.ts                   # Vite configuration</w:t>
      </w:r>
    </w:p>
    <w:p w14:paraId="13A3C4B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package.json                     # Project dependencies</w:t>
      </w:r>
    </w:p>
    <w:p w14:paraId="0CBD9F15" w14:textId="77777777" w:rsidR="00000000" w:rsidRPr="008D1510" w:rsidRDefault="00000000" w:rsidP="00910BDF">
      <w:pPr>
        <w:pStyle w:val="Heading2"/>
        <w:rPr>
          <w:lang w:eastAsia="en-GB"/>
        </w:rPr>
      </w:pPr>
      <w:r w:rsidRPr="008D1510">
        <w:rPr>
          <w:lang w:eastAsia="en-GB"/>
        </w:rPr>
        <w:t>4.2 Folder Organization Principles</w:t>
      </w:r>
    </w:p>
    <w:p w14:paraId="618CA7DE" w14:textId="77777777" w:rsidR="00000000" w:rsidRPr="008D1510" w:rsidRDefault="00000000" w:rsidP="00910BDF">
      <w:pPr>
        <w:pStyle w:val="Heading3"/>
        <w:rPr>
          <w:lang w:eastAsia="en-GB"/>
        </w:rPr>
      </w:pPr>
      <w:r w:rsidRPr="008D1510">
        <w:rPr>
          <w:lang w:eastAsia="en-GB"/>
        </w:rPr>
        <w:t>4.2.1 Core (</w:t>
      </w:r>
      <w:r w:rsidRPr="008D1510">
        <w:rPr>
          <w:sz w:val="36"/>
          <w:szCs w:val="36"/>
          <w:bdr w:val="single" w:sz="2" w:space="0" w:color="auto" w:frame="1"/>
          <w:lang w:eastAsia="en-GB"/>
        </w:rPr>
        <w:t>src/core/</w:t>
      </w:r>
      <w:r w:rsidRPr="008D1510">
        <w:rPr>
          <w:lang w:eastAsia="en-GB"/>
        </w:rPr>
        <w:t>)</w:t>
      </w:r>
    </w:p>
    <w:p w14:paraId="6C10D52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Contains application-wide configurations, constants, types, and contexts. Nothing in this folder should depend on features.</w:t>
      </w:r>
    </w:p>
    <w:p w14:paraId="5CCEFDE8" w14:textId="77777777" w:rsidR="00000000" w:rsidRPr="008D1510" w:rsidRDefault="00000000" w:rsidP="00910BDF">
      <w:pPr>
        <w:pStyle w:val="Heading3"/>
        <w:rPr>
          <w:lang w:eastAsia="en-GB"/>
        </w:rPr>
      </w:pPr>
      <w:r w:rsidRPr="008D1510">
        <w:rPr>
          <w:lang w:eastAsia="en-GB"/>
        </w:rPr>
        <w:t>4.2.2 Components (</w:t>
      </w:r>
      <w:r w:rsidRPr="008D1510">
        <w:rPr>
          <w:sz w:val="36"/>
          <w:szCs w:val="36"/>
          <w:bdr w:val="single" w:sz="2" w:space="0" w:color="auto" w:frame="1"/>
          <w:lang w:eastAsia="en-GB"/>
        </w:rPr>
        <w:t>src/components/</w:t>
      </w:r>
      <w:r w:rsidRPr="008D1510">
        <w:rPr>
          <w:lang w:eastAsia="en-GB"/>
        </w:rPr>
        <w:t>)</w:t>
      </w:r>
    </w:p>
    <w:p w14:paraId="0BEF901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wrappers/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Material-UI component wrappers for consistent behavior</w:t>
      </w:r>
    </w:p>
    <w:p w14:paraId="0078726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common/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Shared components used across multiple features</w:t>
      </w:r>
    </w:p>
    <w:p w14:paraId="27CA2A1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layout/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Page layout components (headers, footers, sidebars)</w:t>
      </w:r>
    </w:p>
    <w:p w14:paraId="11BDAF8B" w14:textId="77777777" w:rsidR="00000000" w:rsidRPr="008D1510" w:rsidRDefault="00000000" w:rsidP="00910BDF">
      <w:pPr>
        <w:pStyle w:val="Heading3"/>
        <w:rPr>
          <w:lang w:eastAsia="en-GB"/>
        </w:rPr>
      </w:pPr>
      <w:r w:rsidRPr="008D1510">
        <w:rPr>
          <w:lang w:eastAsia="en-GB"/>
        </w:rPr>
        <w:t>4.2.3 Features (</w:t>
      </w:r>
      <w:r w:rsidRPr="008D1510">
        <w:rPr>
          <w:sz w:val="36"/>
          <w:szCs w:val="36"/>
          <w:bdr w:val="single" w:sz="2" w:space="0" w:color="auto" w:frame="1"/>
          <w:lang w:eastAsia="en-GB"/>
        </w:rPr>
        <w:t>src/features/</w:t>
      </w:r>
      <w:r w:rsidRPr="008D1510">
        <w:rPr>
          <w:lang w:eastAsia="en-GB"/>
        </w:rPr>
        <w:t>)</w:t>
      </w:r>
    </w:p>
    <w:p w14:paraId="350417C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Feature-based organization where each feature is self-contained:</w:t>
      </w:r>
    </w:p>
    <w:p w14:paraId="7911699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Components specific to the feature</w:t>
      </w:r>
    </w:p>
    <w:p w14:paraId="2C0DFB0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Custom hooks for business logic</w:t>
      </w:r>
    </w:p>
    <w:p w14:paraId="2F63F9F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Service layer for API calls</w:t>
      </w:r>
    </w:p>
    <w:p w14:paraId="2979119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Types specific to the feature</w:t>
      </w:r>
    </w:p>
    <w:p w14:paraId="24A54CD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lastRenderedPageBreak/>
        <w:t>Page components</w:t>
      </w:r>
    </w:p>
    <w:p w14:paraId="74818C4C" w14:textId="77777777" w:rsidR="00000000" w:rsidRPr="008D1510" w:rsidRDefault="00000000" w:rsidP="00910BDF">
      <w:pPr>
        <w:pStyle w:val="Heading3"/>
        <w:rPr>
          <w:lang w:eastAsia="en-GB"/>
        </w:rPr>
      </w:pPr>
      <w:r w:rsidRPr="008D1510">
        <w:rPr>
          <w:lang w:eastAsia="en-GB"/>
        </w:rPr>
        <w:t>4.2.4 Services (</w:t>
      </w:r>
      <w:r w:rsidRPr="008D1510">
        <w:rPr>
          <w:sz w:val="36"/>
          <w:szCs w:val="36"/>
          <w:bdr w:val="single" w:sz="2" w:space="0" w:color="auto" w:frame="1"/>
          <w:lang w:eastAsia="en-GB"/>
        </w:rPr>
        <w:t>src/services/</w:t>
      </w:r>
      <w:r w:rsidRPr="008D1510">
        <w:rPr>
          <w:lang w:eastAsia="en-GB"/>
        </w:rPr>
        <w:t>)</w:t>
      </w:r>
    </w:p>
    <w:p w14:paraId="28F048A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Base service class with CRUD operations</w:t>
      </w:r>
    </w:p>
    <w:p w14:paraId="2520110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Axios configuration and interceptors</w:t>
      </w:r>
    </w:p>
    <w:p w14:paraId="209C5C7B" w14:textId="1D3F042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Feature-specific services extend base service</w:t>
      </w:r>
    </w:p>
    <w:p w14:paraId="2994AD42" w14:textId="77777777" w:rsidR="00000000" w:rsidRPr="008D1510" w:rsidRDefault="00000000" w:rsidP="00910BDF">
      <w:pPr>
        <w:pStyle w:val="Heading1"/>
        <w:rPr>
          <w:lang w:eastAsia="en-GB"/>
        </w:rPr>
      </w:pPr>
      <w:r w:rsidRPr="008D1510">
        <w:rPr>
          <w:lang w:eastAsia="en-GB"/>
        </w:rPr>
        <w:t>5. Core Components</w:t>
      </w:r>
    </w:p>
    <w:p w14:paraId="47C776E5" w14:textId="77777777" w:rsidR="00000000" w:rsidRPr="008D1510" w:rsidRDefault="00000000" w:rsidP="00910BDF">
      <w:pPr>
        <w:pStyle w:val="Heading2"/>
        <w:rPr>
          <w:lang w:eastAsia="en-GB"/>
        </w:rPr>
      </w:pPr>
      <w:r w:rsidRPr="008D1510">
        <w:rPr>
          <w:lang w:eastAsia="en-GB"/>
        </w:rPr>
        <w:t>5.1 Application Entry Point Flow</w:t>
      </w:r>
    </w:p>
    <w:p w14:paraId="4A2918B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25A50E8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main.tsx (Entry Point)</w:t>
      </w:r>
    </w:p>
    <w:p w14:paraId="482BFF4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5AEE232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App.tsx (Root Component)</w:t>
      </w:r>
    </w:p>
    <w:p w14:paraId="7CC6BA5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6EE7D0D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Providers Setup:</w:t>
      </w:r>
    </w:p>
    <w:p w14:paraId="4E444A6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QueryClientProvider (React Query)</w:t>
      </w:r>
    </w:p>
    <w:p w14:paraId="2CE66FF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ThemeContextProvider (Theme Management)</w:t>
      </w:r>
    </w:p>
    <w:p w14:paraId="1F6117F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NotificationProvider (Toasts)</w:t>
      </w:r>
    </w:p>
    <w:p w14:paraId="6AE1270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BrowserRouter (Routing)</w:t>
      </w:r>
    </w:p>
    <w:p w14:paraId="5AA368F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↓</w:t>
      </w:r>
    </w:p>
    <w:p w14:paraId="49FEF71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AppRoutes.tsx</w:t>
      </w:r>
    </w:p>
    <w:p w14:paraId="555A170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↓</w:t>
      </w:r>
    </w:p>
    <w:p w14:paraId="7C315F8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Routes Resolution</w:t>
      </w:r>
    </w:p>
    <w:p w14:paraId="0D2B641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Public Routes (with AuthLayout)</w:t>
      </w:r>
    </w:p>
    <w:p w14:paraId="54AA8A5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 xml:space="preserve">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Protected Routes (with MainLayout)</w:t>
      </w:r>
    </w:p>
    <w:p w14:paraId="2D8ACF6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↓</w:t>
      </w:r>
    </w:p>
    <w:p w14:paraId="41427B8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Feature Pages</w:t>
      </w:r>
    </w:p>
    <w:p w14:paraId="2E8ABCB8" w14:textId="77777777" w:rsidR="00000000" w:rsidRPr="008D1510" w:rsidRDefault="00000000" w:rsidP="00910BDF">
      <w:pPr>
        <w:pStyle w:val="Heading2"/>
        <w:rPr>
          <w:lang w:eastAsia="en-GB"/>
        </w:rPr>
      </w:pPr>
      <w:r w:rsidRPr="008D1510">
        <w:rPr>
          <w:lang w:eastAsia="en-GB"/>
        </w:rPr>
        <w:t>5.2 Component Architecture</w:t>
      </w:r>
    </w:p>
    <w:p w14:paraId="1B76B949" w14:textId="77777777" w:rsidR="00000000" w:rsidRPr="008D1510" w:rsidRDefault="00000000" w:rsidP="00910BDF">
      <w:pPr>
        <w:pStyle w:val="Heading3"/>
        <w:rPr>
          <w:lang w:eastAsia="en-GB"/>
        </w:rPr>
      </w:pPr>
      <w:r w:rsidRPr="008D1510">
        <w:rPr>
          <w:lang w:eastAsia="en-GB"/>
        </w:rPr>
        <w:t>5.2.1 Component Hierarchy</w:t>
      </w:r>
    </w:p>
    <w:p w14:paraId="34AEE23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3429106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Layout Components</w:t>
      </w:r>
    </w:p>
    <w:p w14:paraId="266710A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MainLayout (Protected pages)</w:t>
      </w:r>
    </w:p>
    <w:p w14:paraId="5AF6398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AppBar</w:t>
      </w:r>
    </w:p>
    <w:p w14:paraId="33098A4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Theme Toggle</w:t>
      </w:r>
    </w:p>
    <w:p w14:paraId="100A429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Language Switcher</w:t>
      </w:r>
    </w:p>
    <w:p w14:paraId="74A8BC2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User Menu</w:t>
      </w:r>
    </w:p>
    <w:p w14:paraId="0846C0D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Content Area (Outlet)</w:t>
      </w:r>
    </w:p>
    <w:p w14:paraId="1D61CE0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C28CF8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AuthLayout (Public pages)</w:t>
      </w:r>
    </w:p>
    <w:p w14:paraId="54AE861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AppBar (Simple)</w:t>
      </w:r>
    </w:p>
    <w:p w14:paraId="465A4F6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Content Area (Outlet)</w:t>
      </w:r>
    </w:p>
    <w:p w14:paraId="11A6289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Footer</w:t>
      </w:r>
    </w:p>
    <w:p w14:paraId="2E6F3B50" w14:textId="77777777" w:rsidR="00000000" w:rsidRPr="008D1510" w:rsidRDefault="00000000" w:rsidP="00910BDF">
      <w:pPr>
        <w:pStyle w:val="Heading3"/>
        <w:rPr>
          <w:lang w:eastAsia="en-GB"/>
        </w:rPr>
      </w:pPr>
      <w:r w:rsidRPr="008D1510">
        <w:rPr>
          <w:lang w:eastAsia="en-GB"/>
        </w:rPr>
        <w:t>5.2.2 Wrapper Components Pattern</w:t>
      </w:r>
    </w:p>
    <w:p w14:paraId="7C43307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All Material-UI components are wrapped to provide:</w:t>
      </w:r>
    </w:p>
    <w:p w14:paraId="38A7659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Consistent styling</w:t>
      </w:r>
    </w:p>
    <w:p w14:paraId="08F0AD8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lastRenderedPageBreak/>
        <w:t>Extended functionality</w:t>
      </w:r>
    </w:p>
    <w:p w14:paraId="143D772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Type safety</w:t>
      </w:r>
    </w:p>
    <w:p w14:paraId="150FB5C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Loading states</w:t>
      </w:r>
    </w:p>
    <w:p w14:paraId="16BC909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Error handling</w:t>
      </w:r>
    </w:p>
    <w:p w14:paraId="5B04DFA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Example: Button Wrapper</w:t>
      </w:r>
    </w:p>
    <w:p w14:paraId="6504025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65DAE885" w14:textId="77777777" w:rsidR="00000000" w:rsidRPr="00910BDF" w:rsidRDefault="00000000" w:rsidP="00910BDF">
      <w:pPr>
        <w:pStyle w:val="NoSpacing"/>
      </w:pPr>
      <w:r w:rsidRPr="00910BDF">
        <w:t>// src/components/wrappers/Button/Button.tsx</w:t>
      </w:r>
    </w:p>
    <w:p w14:paraId="1A172E81" w14:textId="77777777" w:rsidR="00000000" w:rsidRPr="00910BDF" w:rsidRDefault="00000000" w:rsidP="00910BDF">
      <w:pPr>
        <w:pStyle w:val="NoSpacing"/>
      </w:pPr>
      <w:r w:rsidRPr="00910BDF">
        <w:t>interface</w:t>
      </w:r>
      <w:r w:rsidRPr="00910BDF">
        <w:t xml:space="preserve"> </w:t>
      </w:r>
      <w:r w:rsidRPr="00910BDF">
        <w:t>CustomButtonProps</w:t>
      </w:r>
      <w:r w:rsidRPr="00910BDF">
        <w:t xml:space="preserve"> </w:t>
      </w:r>
      <w:r w:rsidRPr="00910BDF">
        <w:t>extends</w:t>
      </w:r>
      <w:r w:rsidRPr="00910BDF">
        <w:t xml:space="preserve"> </w:t>
      </w:r>
      <w:r w:rsidRPr="00910BDF">
        <w:t xml:space="preserve">Omit&lt;MuiButtonProps, </w:t>
      </w:r>
      <w:r w:rsidRPr="00910BDF">
        <w:t>'variant'</w:t>
      </w:r>
      <w:r w:rsidRPr="00910BDF">
        <w:t>&gt;</w:t>
      </w:r>
      <w:r w:rsidRPr="00910BDF">
        <w:t xml:space="preserve"> {</w:t>
      </w:r>
    </w:p>
    <w:p w14:paraId="065FCBD4" w14:textId="77777777" w:rsidR="00000000" w:rsidRPr="00910BDF" w:rsidRDefault="00000000" w:rsidP="00910BDF">
      <w:pPr>
        <w:pStyle w:val="NoSpacing"/>
      </w:pPr>
      <w:r w:rsidRPr="00910BDF">
        <w:t xml:space="preserve">  variant?: </w:t>
      </w:r>
      <w:r w:rsidRPr="00910BDF">
        <w:t>'contained'</w:t>
      </w:r>
      <w:r w:rsidRPr="00910BDF">
        <w:t xml:space="preserve"> | </w:t>
      </w:r>
      <w:r w:rsidRPr="00910BDF">
        <w:t>'outlined'</w:t>
      </w:r>
      <w:r w:rsidRPr="00910BDF">
        <w:t xml:space="preserve"> | </w:t>
      </w:r>
      <w:r w:rsidRPr="00910BDF">
        <w:t>'text'</w:t>
      </w:r>
      <w:r w:rsidRPr="00910BDF">
        <w:t xml:space="preserve"> | </w:t>
      </w:r>
      <w:r w:rsidRPr="00910BDF">
        <w:t>'primary'</w:t>
      </w:r>
      <w:r w:rsidRPr="00910BDF">
        <w:t xml:space="preserve"> | </w:t>
      </w:r>
      <w:r w:rsidRPr="00910BDF">
        <w:t>'secondary'</w:t>
      </w:r>
      <w:r w:rsidRPr="00910BDF">
        <w:t>;</w:t>
      </w:r>
    </w:p>
    <w:p w14:paraId="241B4A00" w14:textId="77777777" w:rsidR="00000000" w:rsidRPr="00910BDF" w:rsidRDefault="00000000" w:rsidP="00910BDF">
      <w:pPr>
        <w:pStyle w:val="NoSpacing"/>
      </w:pPr>
      <w:r w:rsidRPr="00910BDF">
        <w:t xml:space="preserve">  loading?: </w:t>
      </w:r>
      <w:r w:rsidRPr="00910BDF">
        <w:t>boolean</w:t>
      </w:r>
      <w:r w:rsidRPr="00910BDF">
        <w:t>;</w:t>
      </w:r>
    </w:p>
    <w:p w14:paraId="45F2AE80" w14:textId="77777777" w:rsidR="00000000" w:rsidRPr="00910BDF" w:rsidRDefault="00000000" w:rsidP="00910BDF">
      <w:pPr>
        <w:pStyle w:val="NoSpacing"/>
      </w:pPr>
      <w:r w:rsidRPr="00910BDF">
        <w:t>}</w:t>
      </w:r>
    </w:p>
    <w:p w14:paraId="0A1D4FCD" w14:textId="77777777" w:rsidR="00000000" w:rsidRPr="00910BDF" w:rsidRDefault="00000000" w:rsidP="00910BDF">
      <w:pPr>
        <w:pStyle w:val="NoSpacing"/>
      </w:pPr>
    </w:p>
    <w:p w14:paraId="218B2326" w14:textId="77777777" w:rsidR="00000000" w:rsidRPr="00910BDF" w:rsidRDefault="00000000" w:rsidP="00910BDF">
      <w:pPr>
        <w:pStyle w:val="NoSpacing"/>
      </w:pPr>
      <w:r w:rsidRPr="00910BDF">
        <w:t>export</w:t>
      </w:r>
      <w:r w:rsidRPr="00910BDF">
        <w:t xml:space="preserve"> </w:t>
      </w:r>
      <w:r w:rsidRPr="00910BDF">
        <w:t>const</w:t>
      </w:r>
      <w:r w:rsidRPr="00910BDF">
        <w:t xml:space="preserve"> Button: React.FC&lt;CustomButtonProps&gt; = ({</w:t>
      </w:r>
    </w:p>
    <w:p w14:paraId="71D01AB4" w14:textId="77777777" w:rsidR="00000000" w:rsidRPr="00910BDF" w:rsidRDefault="00000000" w:rsidP="00910BDF">
      <w:pPr>
        <w:pStyle w:val="NoSpacing"/>
      </w:pPr>
      <w:r w:rsidRPr="00910BDF">
        <w:t xml:space="preserve">  children,</w:t>
      </w:r>
    </w:p>
    <w:p w14:paraId="579D6A8B" w14:textId="77777777" w:rsidR="00000000" w:rsidRPr="00910BDF" w:rsidRDefault="00000000" w:rsidP="00910BDF">
      <w:pPr>
        <w:pStyle w:val="NoSpacing"/>
      </w:pPr>
      <w:r w:rsidRPr="00910BDF">
        <w:t xml:space="preserve">  loading = false,</w:t>
      </w:r>
    </w:p>
    <w:p w14:paraId="4D0D39C7" w14:textId="77777777" w:rsidR="00000000" w:rsidRPr="00910BDF" w:rsidRDefault="00000000" w:rsidP="00910BDF">
      <w:pPr>
        <w:pStyle w:val="NoSpacing"/>
      </w:pPr>
      <w:r w:rsidRPr="00910BDF">
        <w:t xml:space="preserve">  disabled = false,</w:t>
      </w:r>
    </w:p>
    <w:p w14:paraId="0F6E549F" w14:textId="77777777" w:rsidR="00000000" w:rsidRPr="00910BDF" w:rsidRDefault="00000000" w:rsidP="00910BDF">
      <w:pPr>
        <w:pStyle w:val="NoSpacing"/>
      </w:pPr>
      <w:r w:rsidRPr="00910BDF">
        <w:t xml:space="preserve">  ...rest</w:t>
      </w:r>
    </w:p>
    <w:p w14:paraId="16B11CA0" w14:textId="77777777" w:rsidR="00000000" w:rsidRPr="00910BDF" w:rsidRDefault="00000000" w:rsidP="00910BDF">
      <w:pPr>
        <w:pStyle w:val="NoSpacing"/>
      </w:pPr>
      <w:r w:rsidRPr="00910BDF">
        <w:t>}) =&gt; {</w:t>
      </w:r>
    </w:p>
    <w:p w14:paraId="23A3D6D5" w14:textId="77777777" w:rsidR="00000000" w:rsidRPr="00910BDF" w:rsidRDefault="00000000" w:rsidP="00910BDF">
      <w:pPr>
        <w:pStyle w:val="NoSpacing"/>
      </w:pPr>
      <w:r w:rsidRPr="00910BDF">
        <w:t xml:space="preserve">  </w:t>
      </w:r>
      <w:r w:rsidRPr="00910BDF">
        <w:t>return</w:t>
      </w:r>
      <w:r w:rsidRPr="00910BDF">
        <w:t xml:space="preserve"> (</w:t>
      </w:r>
    </w:p>
    <w:p w14:paraId="5F755F67" w14:textId="77777777" w:rsidR="00000000" w:rsidRPr="00910BDF" w:rsidRDefault="00000000" w:rsidP="00910BDF">
      <w:pPr>
        <w:pStyle w:val="NoSpacing"/>
      </w:pPr>
      <w:r w:rsidRPr="00910BDF">
        <w:t xml:space="preserve">    &lt;MuiButton</w:t>
      </w:r>
    </w:p>
    <w:p w14:paraId="34D9CAD6" w14:textId="77777777" w:rsidR="00000000" w:rsidRPr="00910BDF" w:rsidRDefault="00000000" w:rsidP="00910BDF">
      <w:pPr>
        <w:pStyle w:val="NoSpacing"/>
      </w:pPr>
      <w:r w:rsidRPr="00910BDF">
        <w:t xml:space="preserve">      disabled={disabled || loading}</w:t>
      </w:r>
    </w:p>
    <w:p w14:paraId="2247341C" w14:textId="77777777" w:rsidR="00000000" w:rsidRPr="00910BDF" w:rsidRDefault="00000000" w:rsidP="00910BDF">
      <w:pPr>
        <w:pStyle w:val="NoSpacing"/>
      </w:pPr>
      <w:r w:rsidRPr="00910BDF">
        <w:t xml:space="preserve">      startIcon={loading ? &lt;CircularProgress size={</w:t>
      </w:r>
      <w:r w:rsidRPr="00910BDF">
        <w:t>20</w:t>
      </w:r>
      <w:r w:rsidRPr="00910BDF">
        <w:t>} /&gt; : rest.startIcon}</w:t>
      </w:r>
    </w:p>
    <w:p w14:paraId="20A6CAC6" w14:textId="77777777" w:rsidR="00000000" w:rsidRPr="00910BDF" w:rsidRDefault="00000000" w:rsidP="00910BDF">
      <w:pPr>
        <w:pStyle w:val="NoSpacing"/>
      </w:pPr>
      <w:r w:rsidRPr="00910BDF">
        <w:t xml:space="preserve">      {...rest}</w:t>
      </w:r>
    </w:p>
    <w:p w14:paraId="39BDD50A" w14:textId="77777777" w:rsidR="00000000" w:rsidRPr="00910BDF" w:rsidRDefault="00000000" w:rsidP="00910BDF">
      <w:pPr>
        <w:pStyle w:val="NoSpacing"/>
      </w:pPr>
      <w:r w:rsidRPr="00910BDF">
        <w:t xml:space="preserve">    &gt;</w:t>
      </w:r>
    </w:p>
    <w:p w14:paraId="42A2A292" w14:textId="77777777" w:rsidR="00000000" w:rsidRPr="00910BDF" w:rsidRDefault="00000000" w:rsidP="00910BDF">
      <w:pPr>
        <w:pStyle w:val="NoSpacing"/>
      </w:pPr>
      <w:r w:rsidRPr="00910BDF">
        <w:t xml:space="preserve">      {children}</w:t>
      </w:r>
    </w:p>
    <w:p w14:paraId="74438EE2" w14:textId="77777777" w:rsidR="00000000" w:rsidRPr="00910BDF" w:rsidRDefault="00000000" w:rsidP="00910BDF">
      <w:pPr>
        <w:pStyle w:val="NoSpacing"/>
      </w:pPr>
      <w:r w:rsidRPr="00910BDF">
        <w:t xml:space="preserve">    &lt;/MuiButton&gt;</w:t>
      </w:r>
    </w:p>
    <w:p w14:paraId="5ECD57C1" w14:textId="77777777" w:rsidR="00000000" w:rsidRPr="00910BDF" w:rsidRDefault="00000000" w:rsidP="00910BDF">
      <w:pPr>
        <w:pStyle w:val="NoSpacing"/>
      </w:pPr>
      <w:r w:rsidRPr="00910BDF">
        <w:t xml:space="preserve">  );</w:t>
      </w:r>
    </w:p>
    <w:p w14:paraId="06AC776F" w14:textId="77777777" w:rsidR="00000000" w:rsidRPr="00910BDF" w:rsidRDefault="00000000" w:rsidP="00910BDF">
      <w:pPr>
        <w:pStyle w:val="NoSpacing"/>
      </w:pPr>
      <w:r w:rsidRPr="00910BDF">
        <w:t>};</w:t>
      </w:r>
    </w:p>
    <w:p w14:paraId="216E9B84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5.3 Layout Components</w:t>
      </w:r>
    </w:p>
    <w:p w14:paraId="2B50E7A7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5.3.1 MainLayout (Protected Pages)</w:t>
      </w:r>
    </w:p>
    <w:p w14:paraId="59D3BD3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Purpose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Provides layout for authenticated users</w:t>
      </w:r>
    </w:p>
    <w:p w14:paraId="2B0E049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Features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53D34ED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Top navigation bar with app title</w:t>
      </w:r>
    </w:p>
    <w:p w14:paraId="6C83EE6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Theme toggle button</w:t>
      </w:r>
    </w:p>
    <w:p w14:paraId="1C5E125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Language switcher</w:t>
      </w:r>
    </w:p>
    <w:p w14:paraId="5FF2E93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User menu (profile, settings, logout)</w:t>
      </w:r>
    </w:p>
    <w:p w14:paraId="04EA2A7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lastRenderedPageBreak/>
        <w:t>Content area with Outlet for nested routes</w:t>
      </w:r>
    </w:p>
    <w:p w14:paraId="266AF8C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src/components/layout/MainLayout/MainLayout.tsx</w:t>
      </w:r>
    </w:p>
    <w:p w14:paraId="70D5FDCB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5.3.2 AuthLayout (Public Pages)</w:t>
      </w:r>
    </w:p>
    <w:p w14:paraId="5C76545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Purpose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Provides layout for authentication pages</w:t>
      </w:r>
    </w:p>
    <w:p w14:paraId="428EC10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Features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7991376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Simple header with app title</w:t>
      </w:r>
    </w:p>
    <w:p w14:paraId="5307A49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Language switcher</w:t>
      </w:r>
    </w:p>
    <w:p w14:paraId="6743036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Centered content area</w:t>
      </w:r>
    </w:p>
    <w:p w14:paraId="10E6ADF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Footer with copyright</w:t>
      </w:r>
    </w:p>
    <w:p w14:paraId="7CAC6F8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src/components/layout/AuthLayout/AuthLayout.tsx</w:t>
      </w:r>
    </w:p>
    <w:p w14:paraId="7E3FCB4F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4F432B53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70678F4E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6. Data Flow &amp; State Management</w:t>
      </w:r>
    </w:p>
    <w:p w14:paraId="4FF19C0B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6.1 State Management Architecture</w:t>
      </w:r>
    </w:p>
    <w:p w14:paraId="02FC43D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22C2590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┐</w:t>
      </w:r>
    </w:p>
    <w:p w14:paraId="14DE52E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STATE MANAGEMENT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301F9EA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816E0C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30BA509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Server State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Client State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6B38FD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(React Query)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(Zustand)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1A13DA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1C661A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329DB39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↓                      ↓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6FF72D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0E64BF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- User Data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- Auth State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DFC5D9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- Dashboard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- User Info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59EC88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- Profile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- Tokens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77F29F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- Settings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479196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34CF90B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9F01E6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BCAAE9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Context API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99946B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- Theme Mode (Light/Dark)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83A2B6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AA0CBB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    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5B4F50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A286EB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Local Storage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C2D7C7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- Theme Preference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80D9ED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- Language Preference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6D93EA0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- User Settings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E872B9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- Auth Tokens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2A15B7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33DA80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</w:p>
    <w:p w14:paraId="6F634A24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6.2 React Query (Server State)</w:t>
      </w:r>
    </w:p>
    <w:p w14:paraId="4F2029C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Purpose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Manage server-side data with caching, synchronization, and background updates</w:t>
      </w:r>
    </w:p>
    <w:p w14:paraId="1FEEABD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Usage Pattern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2243A2C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17C7E12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In custom hook</w:t>
      </w:r>
    </w:p>
    <w:p w14:paraId="6A14F4C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useAuth = (): UseAuthReturn =&gt; {</w:t>
      </w:r>
    </w:p>
    <w:p w14:paraId="4100245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loginMutation = useMutation({</w:t>
      </w:r>
    </w:p>
    <w:p w14:paraId="3D7E8BC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mutationFn: authService.login,</w:t>
      </w:r>
    </w:p>
    <w:p w14:paraId="3AC4FBE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onSuccess: (response) =&gt; {</w:t>
      </w:r>
    </w:p>
    <w:p w14:paraId="32019A8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Handle success</w:t>
      </w:r>
    </w:p>
    <w:p w14:paraId="0290ED7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0CF2438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onError: (error) =&gt; {</w:t>
      </w:r>
    </w:p>
    <w:p w14:paraId="451530F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Handle error</w:t>
      </w:r>
    </w:p>
    <w:p w14:paraId="59054B6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3B2B198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});</w:t>
      </w:r>
    </w:p>
    <w:p w14:paraId="7F7FC2E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63644CB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19DEEE0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login: loginMutation.mutateAsync,</w:t>
      </w:r>
    </w:p>
    <w:p w14:paraId="185F5B1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isLoading: loginMutation.isPending,</w:t>
      </w:r>
    </w:p>
    <w:p w14:paraId="1D3555B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};</w:t>
      </w:r>
    </w:p>
    <w:p w14:paraId="2225622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0F347AB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Configuration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src/core/config/react-query.config.ts</w:t>
      </w:r>
    </w:p>
    <w:p w14:paraId="6B54AFEB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6.3 Zustand (Client State)</w:t>
      </w:r>
    </w:p>
    <w:p w14:paraId="2AEDCAB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Purpose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Lightweight state management for auth and global client state</w:t>
      </w:r>
    </w:p>
    <w:p w14:paraId="7F86FAE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Usage Pattern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7853D4F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431D12C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Store definition</w:t>
      </w:r>
    </w:p>
    <w:p w14:paraId="4D65D4B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useAuthStore = create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&lt;AuthState&gt;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()(</w:t>
      </w:r>
    </w:p>
    <w:p w14:paraId="569EB02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persist(</w:t>
      </w:r>
    </w:p>
    <w:p w14:paraId="20D86D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(set) =&gt; ({</w:t>
      </w:r>
    </w:p>
    <w:p w14:paraId="29F592A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user: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null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4D0882C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accessToken: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null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5A8D481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isAuthenticated: false,</w:t>
      </w:r>
    </w:p>
    <w:p w14:paraId="791428C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setAuth: (user, accessToken, refreshToken) =&gt; {</w:t>
      </w:r>
    </w:p>
    <w:p w14:paraId="156CFC2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set({ user, accessToken, refreshToken, isAuthenticated: true });</w:t>
      </w:r>
    </w:p>
    <w:p w14:paraId="11128EA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},</w:t>
      </w:r>
    </w:p>
    <w:p w14:paraId="0FF6993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clearAuth: () =&gt; {</w:t>
      </w:r>
    </w:p>
    <w:p w14:paraId="0261C8C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set({ user: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null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accessToken: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null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isAuthenticated: false });</w:t>
      </w:r>
    </w:p>
    <w:p w14:paraId="7C611BD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},</w:t>
      </w:r>
    </w:p>
    <w:p w14:paraId="3474F56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}),</w:t>
      </w:r>
    </w:p>
    <w:p w14:paraId="05F6233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{ name: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'auth-storage'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</w:t>
      </w:r>
    </w:p>
    <w:p w14:paraId="4EB0D4E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)</w:t>
      </w:r>
    </w:p>
    <w:p w14:paraId="70E5AF4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3681806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12781A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Usage in components</w:t>
      </w:r>
    </w:p>
    <w:p w14:paraId="03A4B64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user, isAuthenticated, setAuth } = useAuthStore();</w:t>
      </w:r>
    </w:p>
    <w:p w14:paraId="60F1DC3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src/store/auth.store.ts</w:t>
      </w:r>
    </w:p>
    <w:p w14:paraId="399A380C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6.4 Context API (UI State)</w:t>
      </w:r>
    </w:p>
    <w:p w14:paraId="6C64E6D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Purpose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Manage UI-related state like theme mode</w:t>
      </w:r>
    </w:p>
    <w:p w14:paraId="75F7E48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Implementation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4207BC2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3DCB0B2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Theme Context</w:t>
      </w:r>
    </w:p>
    <w:p w14:paraId="317793D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ThemeContextProvider: React.FC = ({ children }) =&gt; {</w:t>
      </w:r>
    </w:p>
    <w:p w14:paraId="53703DB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[mode, setMode] = useLocalStorage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&lt;ThemeMode&gt;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'theme-mode'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'light'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13FC19F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</w:p>
    <w:p w14:paraId="497D61C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toggleTheme = () =&gt; {</w:t>
      </w:r>
    </w:p>
    <w:p w14:paraId="6A1C5CC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setMode((prev) =&gt; (prev ===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'light'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?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'dark'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'light'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));</w:t>
      </w:r>
    </w:p>
    <w:p w14:paraId="5D20A14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};</w:t>
      </w:r>
    </w:p>
    <w:p w14:paraId="47D6F55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C8F8D7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theme = useMemo(() =&gt; createAppTheme(mode), [mode]);</w:t>
      </w:r>
    </w:p>
    <w:p w14:paraId="4A33975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8413DB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</w:p>
    <w:p w14:paraId="39E98B4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&lt;ThemeContext.Provider value={{ mode, toggleTheme, setTheme }}&gt;</w:t>
      </w:r>
    </w:p>
    <w:p w14:paraId="4F909E3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&lt;ThemeProvider theme={theme}&gt;{children}&lt;/ThemeProvider&gt;</w:t>
      </w:r>
    </w:p>
    <w:p w14:paraId="7A12C77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&lt;/ThemeContext.Provider&gt;</w:t>
      </w:r>
    </w:p>
    <w:p w14:paraId="3D7B53D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);</w:t>
      </w:r>
    </w:p>
    <w:p w14:paraId="3F4BFB5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>};</w:t>
      </w:r>
    </w:p>
    <w:p w14:paraId="60F697E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src/core/contexts/ThemeContext.tsx</w:t>
      </w:r>
    </w:p>
    <w:p w14:paraId="6F2DEAC1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6.5 Data Flow Diagram</w:t>
      </w:r>
    </w:p>
    <w:p w14:paraId="4F93E1A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7744A11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User Action</w:t>
      </w:r>
    </w:p>
    <w:p w14:paraId="1EE54F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5E2F0CD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Component Event Handler</w:t>
      </w:r>
    </w:p>
    <w:p w14:paraId="4E0CA89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56AD695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Custom Hook (Business Logic)</w:t>
      </w:r>
    </w:p>
    <w:p w14:paraId="55AE6A4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1F2FC01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Service Layer (API Call)</w:t>
      </w:r>
    </w:p>
    <w:p w14:paraId="05E9293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5CDE19C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Axios Instance → Interceptors → Backend API</w:t>
      </w:r>
    </w:p>
    <w:p w14:paraId="4F901DD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66D4C70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Response</w:t>
      </w:r>
    </w:p>
    <w:p w14:paraId="0BE4F55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69A41C1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React Query Cache Update</w:t>
      </w:r>
    </w:p>
    <w:p w14:paraId="57D654E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548404B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Component Re-render</w:t>
      </w:r>
    </w:p>
    <w:p w14:paraId="67B703A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7313151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UI Update</w:t>
      </w:r>
    </w:p>
    <w:p w14:paraId="3E1C4EB9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4901C8F8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F04DA5C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lastRenderedPageBreak/>
        <w:t>7. Routing Architecture</w:t>
      </w:r>
    </w:p>
    <w:p w14:paraId="5839DC61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7.1 Route Structure</w:t>
      </w:r>
    </w:p>
    <w:p w14:paraId="3EC850B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25CDC11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Application Routes</w:t>
      </w:r>
    </w:p>
    <w:p w14:paraId="6175812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3E94B7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Public Routes (AuthLayout)</w:t>
      </w:r>
    </w:p>
    <w:p w14:paraId="58006C2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/login          → Login Page</w:t>
      </w:r>
    </w:p>
    <w:p w14:paraId="23419A8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/register       → Register Page</w:t>
      </w:r>
    </w:p>
    <w:p w14:paraId="26D2647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/unauthorized   → Unauthorized Page</w:t>
      </w:r>
    </w:p>
    <w:p w14:paraId="70651C3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1F96FC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Protected Routes (MainLayout + ProtectedRoute)</w:t>
      </w:r>
    </w:p>
    <w:p w14:paraId="09413B6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/              → Redirect to /dashboard</w:t>
      </w:r>
    </w:p>
    <w:p w14:paraId="26915EE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/dashboard     → Dashboard Page</w:t>
      </w:r>
    </w:p>
    <w:p w14:paraId="31F26E0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/profile       → Profile Page</w:t>
      </w:r>
    </w:p>
    <w:p w14:paraId="3C73DF8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/settings      → Settings Page</w:t>
      </w:r>
    </w:p>
    <w:p w14:paraId="445327D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52C4F3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Error Routes</w:t>
      </w:r>
    </w:p>
    <w:p w14:paraId="4FE8420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/*             → 404 Not Found Page</w:t>
      </w:r>
    </w:p>
    <w:p w14:paraId="1C39FE35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lastRenderedPageBreak/>
        <w:t>7.2 Route Protection Flow</w:t>
      </w:r>
    </w:p>
    <w:p w14:paraId="77D9EDC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7E84B44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User navigates to /dashboard</w:t>
      </w:r>
    </w:p>
    <w:p w14:paraId="4405DE4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302DA18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ProtectedRoute component checks authentication</w:t>
      </w:r>
    </w:p>
    <w:p w14:paraId="6199F64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6A89096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Is user authenticated?</w:t>
      </w:r>
    </w:p>
    <w:p w14:paraId="2639D26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YES → Render MainLayout + Dashboard</w:t>
      </w:r>
    </w:p>
    <w:p w14:paraId="1349EFD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683FCC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NO → Redirect to /login</w:t>
      </w:r>
    </w:p>
    <w:p w14:paraId="6086268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7.3 Route Configuration</w:t>
      </w:r>
    </w:p>
    <w:p w14:paraId="1581E68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src/routes/AppRoutes.tsx</w:t>
      </w:r>
    </w:p>
    <w:p w14:paraId="3374E9A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2734C97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AppRoutes: React.FC = () =&gt; {</w:t>
      </w:r>
    </w:p>
    <w:p w14:paraId="2F21C89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</w:p>
    <w:p w14:paraId="3E1984C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&lt;ErrorBoundary&gt;</w:t>
      </w:r>
    </w:p>
    <w:p w14:paraId="74078F0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&lt;Suspense fallback={&lt;LoadingFallback fullScreen /&gt;}&gt;</w:t>
      </w:r>
    </w:p>
    <w:p w14:paraId="6107A78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&lt;Routes&gt;</w:t>
      </w:r>
    </w:p>
    <w:p w14:paraId="7DB212A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{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 Public routes with AuthLayout */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33823DC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&lt;Route element={&lt;AuthLayout /&gt;}&gt;</w:t>
      </w:r>
    </w:p>
    <w:p w14:paraId="2688BC4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&lt;Route path=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"/login"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element={&lt;Login /&gt;} /&gt;</w:t>
      </w:r>
    </w:p>
    <w:p w14:paraId="66AAF5F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&lt;Route path=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"/register"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element={&lt;Register /&gt;} /&gt;</w:t>
      </w:r>
    </w:p>
    <w:p w14:paraId="47AAAAD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&lt;/Route&gt;</w:t>
      </w:r>
    </w:p>
    <w:p w14:paraId="7969F1F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073AEF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{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 Protected routes with MainLayout */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210B789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&lt;Route element={&lt;ProtectedRoute /&gt;}&gt;</w:t>
      </w:r>
    </w:p>
    <w:p w14:paraId="501F253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&lt;Route element={&lt;MainLayout /&gt;}&gt;</w:t>
      </w:r>
    </w:p>
    <w:p w14:paraId="55E42E7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  &lt;Route path=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"/dashboard"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element={&lt;Dashboard /&gt;} /&gt;</w:t>
      </w:r>
    </w:p>
    <w:p w14:paraId="2DD8340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  &lt;Route path=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"/profile"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element={&lt;Profile /&gt;} /&gt;</w:t>
      </w:r>
    </w:p>
    <w:p w14:paraId="5A50900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  &lt;Route path=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"/settings"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element={&lt;Settings /&gt;} /&gt;</w:t>
      </w:r>
    </w:p>
    <w:p w14:paraId="5FB1A80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&lt;/Route&gt;</w:t>
      </w:r>
    </w:p>
    <w:p w14:paraId="3D8794F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&lt;/Route&gt;</w:t>
      </w:r>
    </w:p>
    <w:p w14:paraId="156BB19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F879A4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{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 404 route */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7035B19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&lt;Route path=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"*"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element={&lt;NotFound /&gt;} /&gt;</w:t>
      </w:r>
    </w:p>
    <w:p w14:paraId="56EBB37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&lt;/Routes&gt;</w:t>
      </w:r>
    </w:p>
    <w:p w14:paraId="2B51D28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&lt;/Suspense&gt;</w:t>
      </w:r>
    </w:p>
    <w:p w14:paraId="7D05374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&lt;/ErrorBoundary&gt;</w:t>
      </w:r>
    </w:p>
    <w:p w14:paraId="4C26F3F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);</w:t>
      </w:r>
    </w:p>
    <w:p w14:paraId="0D6A1BB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3AB695F9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7.4 Protected Route Implementation</w:t>
      </w:r>
    </w:p>
    <w:p w14:paraId="09A43E6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7CFB0A8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ProtectedRoute: React.FC&lt;ProtectedRouteProps&gt; = ({</w:t>
      </w:r>
    </w:p>
    <w:p w14:paraId="45CFA2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requiredRoles = [],</w:t>
      </w:r>
    </w:p>
    <w:p w14:paraId="4994314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redirectPath =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'/login'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5533882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}) =&gt; {</w:t>
      </w:r>
    </w:p>
    <w:p w14:paraId="34FAF05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isAuthenticated, user } = useAuthStore();</w:t>
      </w:r>
    </w:p>
    <w:p w14:paraId="19E3584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1BF773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Check authentication</w:t>
      </w:r>
    </w:p>
    <w:p w14:paraId="694E1CE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if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(!isAuthenticated) {</w:t>
      </w:r>
    </w:p>
    <w:p w14:paraId="74B7972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&lt;Navigate to={redirectPath} replace /&gt;;</w:t>
      </w:r>
    </w:p>
    <w:p w14:paraId="422F30E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2772DCB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C8A1C1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Check roles</w:t>
      </w:r>
    </w:p>
    <w:p w14:paraId="59638BD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if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(requiredRoles.length &gt;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&amp;&amp; user) {</w:t>
      </w:r>
    </w:p>
    <w:p w14:paraId="5AF9BFC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hasRequiredRole = requiredRoles.some((role) =&gt; </w:t>
      </w:r>
    </w:p>
    <w:p w14:paraId="3A401AD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user.roles.includes(role)</w:t>
      </w:r>
    </w:p>
    <w:p w14:paraId="4852EEF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);</w:t>
      </w:r>
    </w:p>
    <w:p w14:paraId="30A573E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if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(!hasRequiredRole) {</w:t>
      </w:r>
    </w:p>
    <w:p w14:paraId="565C7BB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&lt;Navigate to=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"/unauthorized"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replace /&gt;;</w:t>
      </w:r>
    </w:p>
    <w:p w14:paraId="350440E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</w:t>
      </w:r>
    </w:p>
    <w:p w14:paraId="7F39C03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658F0A7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B90679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&lt;Outlet /&gt;;</w:t>
      </w:r>
    </w:p>
    <w:p w14:paraId="2DE3043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79249AB2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64023997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C4FA92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8. API Integration Layer</w:t>
      </w:r>
    </w:p>
    <w:p w14:paraId="67184A9A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8.1 API Architecture</w:t>
      </w:r>
    </w:p>
    <w:p w14:paraId="29F2DA3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64A9B1B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Component/Hook</w:t>
      </w:r>
    </w:p>
    <w:p w14:paraId="5D13957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535ADE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Feature Service (e.g., authService.login())</w:t>
      </w:r>
    </w:p>
    <w:p w14:paraId="601EC11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16E2421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Base Service (CRUD operations)</w:t>
      </w:r>
    </w:p>
    <w:p w14:paraId="010DF85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0FFD243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Axios Instance (with interceptors)</w:t>
      </w:r>
    </w:p>
    <w:p w14:paraId="7D62CFB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52C8336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Backend API</w:t>
      </w:r>
    </w:p>
    <w:p w14:paraId="6568DF64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8.2 Service Layer Pattern</w:t>
      </w:r>
    </w:p>
    <w:p w14:paraId="034EEB87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8.2.1 Base Service</w:t>
      </w:r>
    </w:p>
    <w:p w14:paraId="05AE589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src/services/base.service.ts</w:t>
      </w:r>
    </w:p>
    <w:p w14:paraId="0C8A25D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Provides generic CRUD operations:</w:t>
      </w:r>
    </w:p>
    <w:p w14:paraId="2ADAEA1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getAll(params)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Fetch list with pagination</w:t>
      </w:r>
    </w:p>
    <w:p w14:paraId="2B54218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getById(id)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Fetch single item</w:t>
      </w:r>
    </w:p>
    <w:p w14:paraId="5596CD1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create(data)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Create new item</w:t>
      </w:r>
    </w:p>
    <w:p w14:paraId="1547137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update(id, data)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Update existing item</w:t>
      </w:r>
    </w:p>
    <w:p w14:paraId="62C3B9B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delete(id)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Delete item</w:t>
      </w:r>
    </w:p>
    <w:p w14:paraId="09B78AE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6157897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class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BaseService&lt;T&gt;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76418F1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protected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endpoint: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4C1C598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6A34B9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constructor(endpoint: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 {</w:t>
      </w:r>
    </w:p>
    <w:p w14:paraId="7198890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.endpoint = endpoint;</w:t>
      </w:r>
    </w:p>
    <w:p w14:paraId="03CD6DA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7AF40AE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F5380C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getAll(params?: QueryParams):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&lt;PaginatedResponse&lt;T&gt;&gt; {</w:t>
      </w:r>
    </w:p>
    <w:p w14:paraId="4180677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axiosInstance.get(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.endpoint, { params });</w:t>
      </w:r>
    </w:p>
    <w:p w14:paraId="760E7FA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response.data.data;</w:t>
      </w:r>
    </w:p>
    <w:p w14:paraId="2544C6D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5A8D32E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5E660A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getById(id: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|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number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):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&lt;T&gt; {</w:t>
      </w:r>
    </w:p>
    <w:p w14:paraId="2216718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axiosInstance.get(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.endpoint}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${id}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520E554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response.data.data;</w:t>
      </w:r>
    </w:p>
    <w:p w14:paraId="0AEA940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643EC25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6B1601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create(data: Partial&lt;T&gt;):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&lt;T&gt; {</w:t>
      </w:r>
    </w:p>
    <w:p w14:paraId="6DC1055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axiosInstance.post(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.endpoint, data);</w:t>
      </w:r>
    </w:p>
    <w:p w14:paraId="20F6950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response.data.data;</w:t>
      </w:r>
    </w:p>
    <w:p w14:paraId="2EC0E14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388F143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64068CD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update(id: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|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number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data: Partial&lt;T&gt;):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&lt;T&gt; {</w:t>
      </w:r>
    </w:p>
    <w:p w14:paraId="6A56FE2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axiosInstance.put(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.endpoint}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${id}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data);</w:t>
      </w:r>
    </w:p>
    <w:p w14:paraId="266138B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response.data.data;</w:t>
      </w:r>
    </w:p>
    <w:p w14:paraId="7ACAC6A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503421F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B0852E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delete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(id: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|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number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):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void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&gt; {</w:t>
      </w:r>
    </w:p>
    <w:p w14:paraId="0961550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axiosInstance.delete(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.endpoint}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${id}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76073FE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0F2BB61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1AF598A7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8.2.2 Feature Service</w:t>
      </w:r>
    </w:p>
    <w:p w14:paraId="5AEE01A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src/features/{feature}/services/{feature}.service.ts</w:t>
      </w:r>
    </w:p>
    <w:p w14:paraId="77C24C5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Extends BaseService with feature-specific methods:</w:t>
      </w:r>
    </w:p>
    <w:p w14:paraId="73F79C4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lastRenderedPageBreak/>
        <w:t>typescript</w:t>
      </w:r>
    </w:p>
    <w:p w14:paraId="7D33B84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class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AuthService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extends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BaseService&lt;AuthResponse&gt;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4432075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constructor() {</w:t>
      </w:r>
    </w:p>
    <w:p w14:paraId="4E5146D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super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'/auth'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1F17679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5FEE029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8E73D6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login(credentials: LoginRequest):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&lt;AuthResponse&gt; {</w:t>
      </w:r>
    </w:p>
    <w:p w14:paraId="6A2BF96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axiosInstance.post(</w:t>
      </w:r>
    </w:p>
    <w:p w14:paraId="340CB65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.endpoint}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/login`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66BC2F7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credentials</w:t>
      </w:r>
    </w:p>
    <w:p w14:paraId="5C7534A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);</w:t>
      </w:r>
    </w:p>
    <w:p w14:paraId="1772D24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response.data.data;</w:t>
      </w:r>
    </w:p>
    <w:p w14:paraId="2AF8AF5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216AE75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D397C1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register(data: RegisterRequest):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&lt;AuthResponse&gt; {</w:t>
      </w:r>
    </w:p>
    <w:p w14:paraId="415AAB3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axiosInstance.post(</w:t>
      </w:r>
    </w:p>
    <w:p w14:paraId="4E67388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.endpoint}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/register`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68F104F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data</w:t>
      </w:r>
    </w:p>
    <w:p w14:paraId="0159253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);</w:t>
      </w:r>
    </w:p>
    <w:p w14:paraId="53F6925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response.data.data;</w:t>
      </w:r>
    </w:p>
    <w:p w14:paraId="3559E7A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5517FBB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1421128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3D04D2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authService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new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AuthService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();</w:t>
      </w:r>
    </w:p>
    <w:p w14:paraId="792C02D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8.3 Axios Configuration</w:t>
      </w:r>
    </w:p>
    <w:p w14:paraId="2876DF9C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lastRenderedPageBreak/>
        <w:t>8.3.1 Instance Setup</w:t>
      </w:r>
    </w:p>
    <w:p w14:paraId="736D18F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src/core/config/axios.config.ts</w:t>
      </w:r>
    </w:p>
    <w:p w14:paraId="3B62DB6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5A86B53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createAxiosInstance = (): AxiosInstance =&gt; {</w:t>
      </w:r>
    </w:p>
    <w:p w14:paraId="7CE3A3F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instance = axios.create({</w:t>
      </w:r>
    </w:p>
    <w:p w14:paraId="4415835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baseURL: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.meta.env.VITE_API_BASE_URL,</w:t>
      </w:r>
    </w:p>
    <w:p w14:paraId="085D316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timeout: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30000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7A3DBD4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headers: {</w:t>
      </w:r>
    </w:p>
    <w:p w14:paraId="2D92F36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'Content-Type':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'application/json'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798FBF0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1AA16EB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3E21AC1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CD4A68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Request interceptor - Add auth token</w:t>
      </w:r>
    </w:p>
    <w:p w14:paraId="7504982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instance.interceptors.request.use(</w:t>
      </w:r>
    </w:p>
    <w:p w14:paraId="4C4CE7B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(config) =&gt; {</w:t>
      </w:r>
    </w:p>
    <w:p w14:paraId="3D62BE2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token = localStorage.getItem(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'accessToken'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1026F55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if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(token &amp;&amp; config.headers) {</w:t>
      </w:r>
    </w:p>
    <w:p w14:paraId="419E72B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config.headers.Authorization =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 xml:space="preserve">`Bearer 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${token}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76A33F6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}</w:t>
      </w:r>
    </w:p>
    <w:p w14:paraId="6FC42E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config;</w:t>
      </w:r>
    </w:p>
    <w:p w14:paraId="54332E1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</w:t>
      </w:r>
    </w:p>
    <w:p w14:paraId="4A7C7B9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);</w:t>
      </w:r>
    </w:p>
    <w:p w14:paraId="249DB85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1B5470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Response interceptor - Handle errors and token refresh</w:t>
      </w:r>
    </w:p>
    <w:p w14:paraId="3271DF0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instance.interceptors.response.use(</w:t>
      </w:r>
    </w:p>
    <w:p w14:paraId="5587194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(response) =&gt; response,</w:t>
      </w:r>
    </w:p>
    <w:p w14:paraId="3AE219B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(error) =&gt; {</w:t>
      </w:r>
    </w:p>
    <w:p w14:paraId="0F01D9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Handle 401 and token refresh</w:t>
      </w:r>
    </w:p>
    <w:p w14:paraId="54FC10E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if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(error.response?.status ===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401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 {</w:t>
      </w:r>
    </w:p>
    <w:p w14:paraId="652286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Token refresh logic</w:t>
      </w:r>
    </w:p>
    <w:p w14:paraId="7889094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}</w:t>
      </w:r>
    </w:p>
    <w:p w14:paraId="3C34E54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.reject(error);</w:t>
      </w:r>
    </w:p>
    <w:p w14:paraId="544D50A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</w:t>
      </w:r>
    </w:p>
    <w:p w14:paraId="351AF6E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);</w:t>
      </w:r>
    </w:p>
    <w:p w14:paraId="667F8BA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61E8B2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instance;</w:t>
      </w:r>
    </w:p>
    <w:p w14:paraId="1CCCEAB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7C55A4B4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8.3.2 API Response Format</w:t>
      </w:r>
    </w:p>
    <w:p w14:paraId="7C9C840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All API responses follow this structure:</w:t>
      </w:r>
    </w:p>
    <w:p w14:paraId="1B80E28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3A7EDF2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interface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ApiResponse&lt;T&gt;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3043EF6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data: T;</w:t>
      </w:r>
    </w:p>
    <w:p w14:paraId="39431AA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message: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E625E4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success: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boolean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7EC7629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statusCode: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number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421E3FC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1D81982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FB5CD8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Example response</w:t>
      </w:r>
    </w:p>
    <w:p w14:paraId="4C99AB7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{</w:t>
      </w:r>
    </w:p>
    <w:p w14:paraId="3E532F9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"data": {</w:t>
      </w:r>
    </w:p>
    <w:p w14:paraId="1855CBB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"user": { ... },</w:t>
      </w:r>
    </w:p>
    <w:p w14:paraId="2E75CC4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"accessToken":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"..."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7829B51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"refreshToken":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"..."</w:t>
      </w:r>
    </w:p>
    <w:p w14:paraId="731577F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},</w:t>
      </w:r>
    </w:p>
    <w:p w14:paraId="19A8308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"message":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"Login successful"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645B416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"success": true,</w:t>
      </w:r>
    </w:p>
    <w:p w14:paraId="1BE8DE6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"statusCode":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200</w:t>
      </w:r>
    </w:p>
    <w:p w14:paraId="4FA8713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0C0CA22E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8.4 React Query Integration</w:t>
      </w:r>
    </w:p>
    <w:p w14:paraId="5BB6659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7F6482D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In custom hook</w:t>
      </w:r>
    </w:p>
    <w:p w14:paraId="4DFC26E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useAuth = () =&gt; {</w:t>
      </w:r>
    </w:p>
    <w:p w14:paraId="5D6E548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showSuccess, showError } = useNotification();</w:t>
      </w:r>
    </w:p>
    <w:p w14:paraId="6CAE61C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8E96D0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loginMutation = useMutation({</w:t>
      </w:r>
    </w:p>
    <w:p w14:paraId="2E09654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mutationFn: authService.login,</w:t>
      </w:r>
    </w:p>
    <w:p w14:paraId="397E979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onSuccess: (response) =&gt; {</w:t>
      </w:r>
    </w:p>
    <w:p w14:paraId="4889D33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setAuth(response.user, response.accessToken, response.refreshToken);</w:t>
      </w:r>
    </w:p>
    <w:p w14:paraId="6A79E07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showSuccess(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'Login successful'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60A61BF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navigate(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'/dashboard'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5F8C870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2D26359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onError: (error: Error) =&gt; {</w:t>
      </w:r>
    </w:p>
    <w:p w14:paraId="2DE2FEA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showError(error.message);</w:t>
      </w:r>
    </w:p>
    <w:p w14:paraId="785139B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5F201FE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6E740B6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4E724C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627A813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login: loginMutation.mutateAsync,</w:t>
      </w:r>
    </w:p>
    <w:p w14:paraId="10BB16B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isLoading: loginMutation.isPending,</w:t>
      </w:r>
    </w:p>
    <w:p w14:paraId="7463ED4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};</w:t>
      </w:r>
    </w:p>
    <w:p w14:paraId="3892CBD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72A27AC6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6FB6B735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E4CFA4F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9. Internationalization (i18n)</w:t>
      </w:r>
    </w:p>
    <w:p w14:paraId="4A2B969E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9.1 i18n Architecture</w:t>
      </w:r>
    </w:p>
    <w:p w14:paraId="053E172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3A0AC7E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i18next Configuration</w:t>
      </w:r>
    </w:p>
    <w:p w14:paraId="4AA48EA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2600DE4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Language Detector (Browser/LocalStorage)</w:t>
      </w:r>
    </w:p>
    <w:p w14:paraId="0A5B31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678E111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Load Translation Resources</w:t>
      </w:r>
    </w:p>
    <w:p w14:paraId="5033801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English (en)</w:t>
      </w:r>
    </w:p>
    <w:p w14:paraId="62C6DF0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Spanish (es)</w:t>
      </w:r>
    </w:p>
    <w:p w14:paraId="0267117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French (fr)</w:t>
      </w:r>
    </w:p>
    <w:p w14:paraId="4716011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↓</w:t>
      </w:r>
    </w:p>
    <w:p w14:paraId="3234705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React Components</w:t>
      </w:r>
    </w:p>
    <w:p w14:paraId="20C60E0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↓</w:t>
      </w:r>
    </w:p>
    <w:p w14:paraId="6913D46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useTranslation() Hook</w:t>
      </w:r>
    </w:p>
    <w:p w14:paraId="38C8CC1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↓</w:t>
      </w:r>
    </w:p>
    <w:p w14:paraId="0A4B33B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Translated UI</w:t>
      </w:r>
    </w:p>
    <w:p w14:paraId="020B3897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9.2 Configuration</w:t>
      </w:r>
    </w:p>
    <w:p w14:paraId="0386B52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lastRenderedPageBreak/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src/core/i18n/i18n.config.ts</w:t>
      </w:r>
    </w:p>
    <w:p w14:paraId="61E13B4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18AC82B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i18n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'i18next'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2D1F157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initReactI18next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'react-i18next'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1C8793E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LanguageDetector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'i18next-browser-languagedetector'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1840FF2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08A0C0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Import translations</w:t>
      </w:r>
    </w:p>
    <w:p w14:paraId="1AFD637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enCommon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'./locales/en/common.json'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05DD485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enValidation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'./locales/en/validation.json'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152CD40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enMessages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'./locales/en/messages.json'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73CDC5C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8299C4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resources = {</w:t>
      </w:r>
    </w:p>
    <w:p w14:paraId="2F5DAED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en: {</w:t>
      </w:r>
    </w:p>
    <w:p w14:paraId="3809D79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common: enCommon,</w:t>
      </w:r>
    </w:p>
    <w:p w14:paraId="6CA048A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validation: enValidation,</w:t>
      </w:r>
    </w:p>
    <w:p w14:paraId="5C10A44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messages: enMessages,</w:t>
      </w:r>
    </w:p>
    <w:p w14:paraId="057B482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},</w:t>
      </w:r>
    </w:p>
    <w:p w14:paraId="658CE75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es: {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 ... */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},</w:t>
      </w:r>
    </w:p>
    <w:p w14:paraId="69951F7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fr: {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 ... */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},</w:t>
      </w:r>
    </w:p>
    <w:p w14:paraId="18E5376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2C8A569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22883D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i18n</w:t>
      </w:r>
    </w:p>
    <w:p w14:paraId="7757D18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.use(LanguageDetector)</w:t>
      </w:r>
    </w:p>
    <w:p w14:paraId="7F0D5D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.use(initReactI18next)</w:t>
      </w:r>
    </w:p>
    <w:p w14:paraId="3ED1082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.init({</w:t>
      </w:r>
    </w:p>
    <w:p w14:paraId="74319AF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resources,</w:t>
      </w:r>
    </w:p>
    <w:p w14:paraId="2E1248A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defaultNS: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'common'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0E78EEC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fallbackLng: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'en'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506D1B2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supportedLngs: [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'en'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'es'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'fr'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],</w:t>
      </w:r>
    </w:p>
    <w:p w14:paraId="04B7F00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1F80FBB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9.3 Translation File Structure</w:t>
      </w:r>
    </w:p>
    <w:p w14:paraId="3246536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4EFA9D2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src/core/i18n/locales/</w:t>
      </w:r>
    </w:p>
    <w:p w14:paraId="7F6B382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en/</w:t>
      </w:r>
    </w:p>
    <w:p w14:paraId="4F572F3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common.json       # Common UI labels</w:t>
      </w:r>
    </w:p>
    <w:p w14:paraId="5EBAA65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validation.json   # Validation messages</w:t>
      </w:r>
    </w:p>
    <w:p w14:paraId="398C709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messages.json     # Success/error messages</w:t>
      </w:r>
    </w:p>
    <w:p w14:paraId="5BC8E71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es/</w:t>
      </w:r>
    </w:p>
    <w:p w14:paraId="45553B3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common.json</w:t>
      </w:r>
    </w:p>
    <w:p w14:paraId="71CD5DC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validation.json</w:t>
      </w:r>
    </w:p>
    <w:p w14:paraId="6E92BED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messages.json</w:t>
      </w:r>
    </w:p>
    <w:p w14:paraId="0EAFC5D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fr/</w:t>
      </w:r>
    </w:p>
    <w:p w14:paraId="0844FE6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common.json</w:t>
      </w:r>
    </w:p>
    <w:p w14:paraId="59E08B9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validation.json</w:t>
      </w:r>
    </w:p>
    <w:p w14:paraId="1657CEF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messages.json</w:t>
      </w:r>
    </w:p>
    <w:p w14:paraId="41AC7D0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lastRenderedPageBreak/>
        <w:t>9.4 Usage in Components</w:t>
      </w:r>
    </w:p>
    <w:p w14:paraId="11463DF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4EC3988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Import hook</w:t>
      </w:r>
    </w:p>
    <w:p w14:paraId="40BE3E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useTranslation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'react-i18next'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D77DE1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A91329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In component</w:t>
      </w:r>
    </w:p>
    <w:p w14:paraId="0F4E90D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MyComponent: React.FC = () =&gt; {</w:t>
      </w:r>
    </w:p>
    <w:p w14:paraId="5417549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t, i18n } = useTranslation(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'common'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1E15A99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0187D5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Use translations</w:t>
      </w:r>
    </w:p>
    <w:p w14:paraId="068D713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</w:p>
    <w:p w14:paraId="7B3DE39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&lt;Typography&gt;{t(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'navigation.dashboard'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)}&lt;/Typography&gt;</w:t>
      </w:r>
    </w:p>
    <w:p w14:paraId="1050D4B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);</w:t>
      </w:r>
    </w:p>
    <w:p w14:paraId="07FC9D6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12EA7F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Change language</w:t>
      </w:r>
    </w:p>
    <w:p w14:paraId="75EDC59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changeLanguage = (lang: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 =&gt; {</w:t>
      </w:r>
    </w:p>
    <w:p w14:paraId="3DC2AB3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i18n.changeLanguage(lang);</w:t>
      </w:r>
    </w:p>
    <w:p w14:paraId="702F558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};</w:t>
      </w:r>
    </w:p>
    <w:p w14:paraId="62F172E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63D338E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9.5 Adding New Language</w:t>
      </w:r>
    </w:p>
    <w:p w14:paraId="393BD0D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Create new folder: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src/core/i18n/locales/{language_code}/</w:t>
      </w:r>
    </w:p>
    <w:p w14:paraId="46C77B6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Add translation files: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common.json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,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validation.json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,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messages.json</w:t>
      </w:r>
    </w:p>
    <w:p w14:paraId="6DD7150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Import translations in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i18n.config.ts</w:t>
      </w:r>
    </w:p>
    <w:p w14:paraId="6F4FC21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Add to resources object</w:t>
      </w:r>
    </w:p>
    <w:p w14:paraId="61D56D2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Add to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supportedLngs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array</w:t>
      </w:r>
    </w:p>
    <w:p w14:paraId="53CA578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lastRenderedPageBreak/>
        <w:t>Update language switcher UI</w:t>
      </w:r>
    </w:p>
    <w:p w14:paraId="148D8DE6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3E5C7BD4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5896395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10. Error Handling &amp; Logging</w:t>
      </w:r>
    </w:p>
    <w:p w14:paraId="52BE195A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10.1 Error Handling Strategy</w:t>
      </w:r>
    </w:p>
    <w:p w14:paraId="61DF83C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56D08E8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Error Occurs</w:t>
      </w:r>
    </w:p>
    <w:p w14:paraId="19F9250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060DDEF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Error Boundary (React errors)</w:t>
      </w:r>
    </w:p>
    <w:p w14:paraId="5D2FCC1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Logs error</w:t>
      </w:r>
    </w:p>
    <w:p w14:paraId="0DB5CC8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Shows fallback UI</w:t>
      </w:r>
    </w:p>
    <w:p w14:paraId="12740AA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Optional: Send to monitoring service</w:t>
      </w:r>
    </w:p>
    <w:p w14:paraId="08CA21B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</w:t>
      </w:r>
    </w:p>
    <w:p w14:paraId="4D7CD41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OR</w:t>
      </w:r>
    </w:p>
    <w:p w14:paraId="48E0F89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9AE170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API Error (Axios)</w:t>
      </w:r>
    </w:p>
    <w:p w14:paraId="26B5E3F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Interceptor catches error</w:t>
      </w:r>
    </w:p>
    <w:p w14:paraId="2AF69F8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Shows notification</w:t>
      </w:r>
    </w:p>
    <w:p w14:paraId="52536F2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Logs to console</w:t>
      </w:r>
    </w:p>
    <w:p w14:paraId="65DC65A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Optional: Send to monitoring service</w:t>
      </w:r>
    </w:p>
    <w:p w14:paraId="5335089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</w:t>
      </w:r>
    </w:p>
    <w:p w14:paraId="34968C6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OR</w:t>
      </w:r>
    </w:p>
    <w:p w14:paraId="0E950A3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6B5755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Form Validation Error (Yup)</w:t>
      </w:r>
    </w:p>
    <w:p w14:paraId="7A63352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Formik handles error</w:t>
      </w:r>
    </w:p>
    <w:p w14:paraId="4AFB6C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Shows inline error message</w:t>
      </w:r>
    </w:p>
    <w:p w14:paraId="2A85937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10.2 Error Boundary</w:t>
      </w:r>
    </w:p>
    <w:p w14:paraId="617671C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src/components/common/ErrorBoundary/ErrorBoundary.tsx</w:t>
      </w:r>
    </w:p>
    <w:p w14:paraId="17F6BDD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6FDD10C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class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ErrorBoundary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extends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Component&lt;Props, State&gt;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0ED9AD4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static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getDerivedStateFromError(error: Error): State {</w:t>
      </w:r>
    </w:p>
    <w:p w14:paraId="4FD9A14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hasError: true, error };</w:t>
      </w:r>
    </w:p>
    <w:p w14:paraId="6B0C55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5341272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58886C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componentDidCatch(error: Error, errorInfo: ErrorInfo):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void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61A8025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console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.error(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'ErrorBoundary caught:'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error, errorInfo);</w:t>
      </w:r>
    </w:p>
    <w:p w14:paraId="056ED9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</w:p>
    <w:p w14:paraId="08A2081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Optional: Send to error monitoring service</w:t>
      </w:r>
    </w:p>
    <w:p w14:paraId="4B1DE57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logErrorToService(error, errorInfo);</w:t>
      </w:r>
    </w:p>
    <w:p w14:paraId="54F941D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79601B7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709905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render(): ReactNode {</w:t>
      </w:r>
    </w:p>
    <w:p w14:paraId="44F284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if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.state.hasError) {</w:t>
      </w:r>
    </w:p>
    <w:p w14:paraId="26DA1BC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</w:p>
    <w:p w14:paraId="1867623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&lt;Container&gt;</w:t>
      </w:r>
    </w:p>
    <w:p w14:paraId="51301DD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      &lt;Typography variant=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"h4"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&gt;Oops! Something went wrong&lt;/Typography&gt;</w:t>
      </w:r>
    </w:p>
    <w:p w14:paraId="3DF69C7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&lt;Button onClick={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.handleReset}&gt;Try Again&lt;/Button&gt;</w:t>
      </w:r>
    </w:p>
    <w:p w14:paraId="38DDAB1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&lt;/Container&gt;</w:t>
      </w:r>
    </w:p>
    <w:p w14:paraId="2AF9891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);</w:t>
      </w:r>
    </w:p>
    <w:p w14:paraId="420D1B3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</w:t>
      </w:r>
    </w:p>
    <w:p w14:paraId="0BDAAB8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.props.children;</w:t>
      </w:r>
    </w:p>
    <w:p w14:paraId="5EF2647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14059CC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365B31F7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10.3 API Error Handling</w:t>
      </w:r>
    </w:p>
    <w:p w14:paraId="63989DC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Errors from API calls are handled in multiple layers:</w:t>
      </w:r>
    </w:p>
    <w:p w14:paraId="70E8EAD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Axios Interceptor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Catches all HTTP errors</w:t>
      </w:r>
    </w:p>
    <w:p w14:paraId="3285883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React Query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Handles query/mutation errors</w:t>
      </w:r>
    </w:p>
    <w:p w14:paraId="47C70DE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Custom Hooks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Shows notifications</w:t>
      </w:r>
    </w:p>
    <w:p w14:paraId="3A6E318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Components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Displays error UI states</w:t>
      </w:r>
    </w:p>
    <w:p w14:paraId="306F38F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10.4 Notification System</w:t>
      </w:r>
    </w:p>
    <w:p w14:paraId="35E8967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src/hooks/useNotification.ts</w:t>
      </w:r>
    </w:p>
    <w:p w14:paraId="36E2664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267A40A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useNotification = () =&gt; {</w:t>
      </w:r>
    </w:p>
    <w:p w14:paraId="3B0E38F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enqueueSnackbar } = useSnackbar();</w:t>
      </w:r>
    </w:p>
    <w:p w14:paraId="2BACBC8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CC8EAC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62E45B9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showSuccess: (message: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) =&gt; </w:t>
      </w:r>
    </w:p>
    <w:p w14:paraId="6D9A94A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enqueueSnackbar(message, { variant: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'success'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}),</w:t>
      </w:r>
    </w:p>
    <w:p w14:paraId="5E44F07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showError: (message: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) =&gt; </w:t>
      </w:r>
    </w:p>
    <w:p w14:paraId="15C977A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enqueueSnackbar(message, { variant: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'error'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}),</w:t>
      </w:r>
    </w:p>
    <w:p w14:paraId="6D00B9A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showWarning: (message: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) =&gt; </w:t>
      </w:r>
    </w:p>
    <w:p w14:paraId="4FE02AE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enqueueSnackbar(message, { variant: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'warning'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}),</w:t>
      </w:r>
    </w:p>
    <w:p w14:paraId="65DA4F3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showInfo: (message: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) =&gt; </w:t>
      </w:r>
    </w:p>
    <w:p w14:paraId="031D910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enqueueSnackbar(message, { variant: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'info'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}),</w:t>
      </w:r>
    </w:p>
    <w:p w14:paraId="20526FA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};</w:t>
      </w:r>
    </w:p>
    <w:p w14:paraId="1592EC1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4076CC5F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5D2DB9FC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88B38F2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11. Theme &amp; Styling</w:t>
      </w:r>
    </w:p>
    <w:p w14:paraId="00146CFE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11.1 Theme Architecture</w:t>
      </w:r>
    </w:p>
    <w:p w14:paraId="2AA5EDE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3AA5193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Theme Context Provider</w:t>
      </w:r>
    </w:p>
    <w:p w14:paraId="6AC4B64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1791D28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useLocalStorage (persist theme mode)</w:t>
      </w:r>
    </w:p>
    <w:p w14:paraId="504768B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5E898AE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createAppTheme(mode)</w:t>
      </w:r>
    </w:p>
    <w:p w14:paraId="5DA37A6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639B356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Material-UI ThemeProvider</w:t>
      </w:r>
    </w:p>
    <w:p w14:paraId="545D946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↓</w:t>
      </w:r>
    </w:p>
    <w:p w14:paraId="25130C4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All Components (styled with theme)</w:t>
      </w:r>
    </w:p>
    <w:p w14:paraId="66CB1054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11.2 Theme Configuration</w:t>
      </w:r>
    </w:p>
    <w:p w14:paraId="173E4F1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src/core/config/theme.config.ts</w:t>
      </w:r>
    </w:p>
    <w:p w14:paraId="4C6DFB4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324CBFC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createAppTheme = (mode: PaletteMode): Theme =&gt; {</w:t>
      </w:r>
    </w:p>
    <w:p w14:paraId="45664D5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createTheme({</w:t>
      </w:r>
    </w:p>
    <w:p w14:paraId="00B131B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palette: {</w:t>
      </w:r>
    </w:p>
    <w:p w14:paraId="28CBD9D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mode,</w:t>
      </w:r>
    </w:p>
    <w:p w14:paraId="2F701F9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primary: {</w:t>
      </w:r>
    </w:p>
    <w:p w14:paraId="7B77A73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main: mode ===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'light'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?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'#1976d2'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'#90caf9'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385717F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},</w:t>
      </w:r>
    </w:p>
    <w:p w14:paraId="003FA10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background: {</w:t>
      </w:r>
    </w:p>
    <w:p w14:paraId="2411166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default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: mode ===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'light'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?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'#f5f5f5'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'#121212'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3E965D1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paper: mode ===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'light'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?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'#ffffff'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'#1e1e1e'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297E2F7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},</w:t>
      </w:r>
    </w:p>
    <w:p w14:paraId="68F0E37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7C524AC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components: {</w:t>
      </w:r>
    </w:p>
    <w:p w14:paraId="7C0AACB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MuiButton: {</w:t>
      </w:r>
    </w:p>
    <w:p w14:paraId="4092051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styleOverrides: {</w:t>
      </w:r>
    </w:p>
    <w:p w14:paraId="3CDAE86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root: {</w:t>
      </w:r>
    </w:p>
    <w:p w14:paraId="35127A1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textTransform: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'none'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20E32A9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fontWeight: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600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45E6837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},</w:t>
      </w:r>
    </w:p>
    <w:p w14:paraId="374ED33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},</w:t>
      </w:r>
    </w:p>
    <w:p w14:paraId="660A7E8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},</w:t>
      </w:r>
    </w:p>
    <w:p w14:paraId="3BA6250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6FE6E7F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085DBC9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0F186F7B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11.3 Theme Context</w:t>
      </w:r>
    </w:p>
    <w:p w14:paraId="377982D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src/core/contexts/ThemeContext.tsx</w:t>
      </w:r>
    </w:p>
    <w:p w14:paraId="4B9E7FE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Manages theme mode (light/dark) and provides:</w:t>
      </w:r>
    </w:p>
    <w:p w14:paraId="1A9D810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lastRenderedPageBreak/>
        <w:t>mode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Current theme mode</w:t>
      </w:r>
    </w:p>
    <w:p w14:paraId="276CE28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toggleTheme()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Toggle between light and dark</w:t>
      </w:r>
    </w:p>
    <w:p w14:paraId="173A68B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setTheme(mode)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Set specific theme mode</w:t>
      </w:r>
    </w:p>
    <w:p w14:paraId="36CF5BD7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11.4 Using Theme in Components</w:t>
      </w:r>
    </w:p>
    <w:p w14:paraId="4C03258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2FC30DB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Using theme values</w:t>
      </w:r>
    </w:p>
    <w:p w14:paraId="68F1503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useTheme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'@mui/material/styles'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0C9F0CB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CB6E3C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MyComponent = () =&gt; {</w:t>
      </w:r>
    </w:p>
    <w:p w14:paraId="1F4D1E5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theme = useTheme();</w:t>
      </w:r>
    </w:p>
    <w:p w14:paraId="6C91A94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</w:p>
    <w:p w14:paraId="2B18C39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</w:p>
    <w:p w14:paraId="70136E5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&lt;Box sx={{ bgcolor: theme.palette.background.paper }}&gt;</w:t>
      </w:r>
    </w:p>
    <w:p w14:paraId="347DB3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&lt;Typography color={theme.palette.text.primary}&gt;</w:t>
      </w:r>
    </w:p>
    <w:p w14:paraId="5564235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Hello World</w:t>
      </w:r>
    </w:p>
    <w:p w14:paraId="7DAD5CE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&lt;/Typography&gt;</w:t>
      </w:r>
    </w:p>
    <w:p w14:paraId="7ED1297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&lt;/Box&gt;</w:t>
      </w:r>
    </w:p>
    <w:p w14:paraId="39315CB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);</w:t>
      </w:r>
    </w:p>
    <w:p w14:paraId="35BF2DF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0252B01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93998D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Using theme context</w:t>
      </w:r>
    </w:p>
    <w:p w14:paraId="71A9B5C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useThemeContext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'@core/contexts'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16AF177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624F6D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ThemeToggle = () =&gt; {</w:t>
      </w:r>
    </w:p>
    <w:p w14:paraId="631E8D8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mode, toggleTheme } = useThemeContext();</w:t>
      </w:r>
    </w:p>
    <w:p w14:paraId="2628D58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</w:p>
    <w:p w14:paraId="07937EB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</w:p>
    <w:p w14:paraId="40703B6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&lt;IconButton onClick={toggleTheme}&gt;</w:t>
      </w:r>
    </w:p>
    <w:p w14:paraId="2CA4600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{mode ===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'dark'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? &lt;LightModeIcon /&gt; : &lt;DarkModeIcon /&gt;}</w:t>
      </w:r>
    </w:p>
    <w:p w14:paraId="39048C1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&lt;/IconButton&gt;</w:t>
      </w:r>
    </w:p>
    <w:p w14:paraId="7E7F13E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);</w:t>
      </w:r>
    </w:p>
    <w:p w14:paraId="6C2ADAE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431BEDD6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128DEF5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1800D9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12. Type Safety &amp; Validation</w:t>
      </w:r>
    </w:p>
    <w:p w14:paraId="48958A48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12.1 TypeScript Configuration</w:t>
      </w:r>
    </w:p>
    <w:p w14:paraId="2BE6C9B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tsconfig.json</w:t>
      </w:r>
    </w:p>
    <w:p w14:paraId="4FD652D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Key settings:</w:t>
      </w:r>
    </w:p>
    <w:p w14:paraId="6C34F39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json</w:t>
      </w:r>
    </w:p>
    <w:p w14:paraId="4672FBB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{</w:t>
      </w:r>
    </w:p>
    <w:p w14:paraId="442F9D7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"compilerOptions": {</w:t>
      </w:r>
    </w:p>
    <w:p w14:paraId="71B9572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"strict": true,</w:t>
      </w:r>
    </w:p>
    <w:p w14:paraId="6E50E9A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"noUnusedLocals": true,</w:t>
      </w:r>
    </w:p>
    <w:p w14:paraId="312082F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"noUnusedParameters": true,</w:t>
      </w:r>
    </w:p>
    <w:p w14:paraId="474CE25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"noFallthroughCasesInSwitch": true,</w:t>
      </w:r>
    </w:p>
    <w:p w14:paraId="6B95298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"paths": {</w:t>
      </w:r>
    </w:p>
    <w:p w14:paraId="54672A2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"@/*": [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"./src/*"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],</w:t>
      </w:r>
    </w:p>
    <w:p w14:paraId="14C8519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"@components/*": [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"./src/components/*"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],</w:t>
      </w:r>
    </w:p>
    <w:p w14:paraId="63EDDAC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"@features/*": [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"./src/features/*"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],</w:t>
      </w:r>
    </w:p>
    <w:p w14:paraId="36EED97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... other path aliases</w:t>
      </w:r>
    </w:p>
    <w:p w14:paraId="041A580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</w:t>
      </w:r>
    </w:p>
    <w:p w14:paraId="01B06A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67ECB5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>}</w:t>
      </w:r>
    </w:p>
    <w:p w14:paraId="7F032D94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12.2 Type Organization</w:t>
      </w:r>
    </w:p>
    <w:p w14:paraId="37F8754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51B8485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Global Types (src/core/types/)</w:t>
      </w:r>
    </w:p>
    <w:p w14:paraId="25BCDF4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common.types.ts    # ApiResponse, PaginatedResponse, etc.</w:t>
      </w:r>
    </w:p>
    <w:p w14:paraId="59CE187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api.types.ts       # HTTP methods, request configs</w:t>
      </w:r>
    </w:p>
    <w:p w14:paraId="528E0C4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           # Barrel export</w:t>
      </w:r>
    </w:p>
    <w:p w14:paraId="2E7A320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0DED4E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Feature Types (src/features/{feature}/types/)</w:t>
      </w:r>
    </w:p>
    <w:p w14:paraId="1F9B1E0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{feature}.types.ts # Feature-specific interfaces</w:t>
      </w:r>
    </w:p>
    <w:p w14:paraId="1CDCBB0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AFFE15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Component Types</w:t>
      </w:r>
    </w:p>
    <w:p w14:paraId="2575CD9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{Component}.types.ts # Component prop interfaces</w:t>
      </w:r>
    </w:p>
    <w:p w14:paraId="335C9F54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12.3 Form Validation with Yup</w:t>
      </w:r>
    </w:p>
    <w:p w14:paraId="035916F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0BD28CC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*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Yup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'yup'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276E49C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D10978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validationSchema = Yup.object({</w:t>
      </w:r>
    </w:p>
    <w:p w14:paraId="1092002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name: Yup.string()</w:t>
      </w:r>
    </w:p>
    <w:p w14:paraId="4C1C46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.min(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2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'Name must be at least 2 characters'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</w:t>
      </w:r>
    </w:p>
    <w:p w14:paraId="73D1819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.max(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50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'Name must be less than 50 characters'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</w:t>
      </w:r>
    </w:p>
    <w:p w14:paraId="4765770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.required(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'Name is required'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),</w:t>
      </w:r>
    </w:p>
    <w:p w14:paraId="1A93A35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email: Yup.string()</w:t>
      </w:r>
    </w:p>
    <w:p w14:paraId="2CEE97C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.email(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'Invalid email address'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</w:t>
      </w:r>
    </w:p>
    <w:p w14:paraId="584260B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.required(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'Email is required'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),</w:t>
      </w:r>
    </w:p>
    <w:p w14:paraId="05857D7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password: Yup.string()</w:t>
      </w:r>
    </w:p>
    <w:p w14:paraId="6D2AF30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.min(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8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'Password must be at least 8 characters'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</w:t>
      </w:r>
    </w:p>
    <w:p w14:paraId="23BB3C1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.matches(</w:t>
      </w:r>
    </w:p>
    <w:p w14:paraId="60FD670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color w:val="CC6666"/>
          <w:spacing w:val="2"/>
          <w:sz w:val="21"/>
          <w:szCs w:val="21"/>
          <w:bdr w:val="single" w:sz="2" w:space="0" w:color="auto" w:frame="1"/>
          <w:lang w:eastAsia="en-GB"/>
        </w:rPr>
        <w:t>/^(?=.*[a-z])(?=.*[A-Z])(?=.*\d)(?=.*[@$!%*?&amp;])/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7465FFC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'Must contain uppercase, lowercase, number, and special character'</w:t>
      </w:r>
    </w:p>
    <w:p w14:paraId="08129B1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)</w:t>
      </w:r>
    </w:p>
    <w:p w14:paraId="4CD559F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.required(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'Password is required'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),</w:t>
      </w:r>
    </w:p>
    <w:p w14:paraId="2FE9159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});</w:t>
      </w:r>
    </w:p>
    <w:p w14:paraId="1BED6EC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12.4 Runtime Validation Utilities</w:t>
      </w:r>
    </w:p>
    <w:p w14:paraId="7EBEF7D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src/utils/validators.ts</w:t>
      </w:r>
    </w:p>
    <w:p w14:paraId="7F3609F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Provides validation functions:</w:t>
      </w:r>
    </w:p>
    <w:p w14:paraId="5729C22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validateEmail(email)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Email format validation</w:t>
      </w:r>
    </w:p>
    <w:p w14:paraId="780AB95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validatePassword(password)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Password strength check</w:t>
      </w:r>
    </w:p>
    <w:p w14:paraId="4E74667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validatePhone(phone)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Phone number format</w:t>
      </w:r>
    </w:p>
    <w:p w14:paraId="628CB23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isNumeric(value)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Check if numeric</w:t>
      </w:r>
    </w:p>
    <w:p w14:paraId="4A9E860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isRequired(value)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Check if not empty</w:t>
      </w:r>
    </w:p>
    <w:p w14:paraId="3E89B442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5D77B44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3D51467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13. Development Guidelines</w:t>
      </w:r>
    </w:p>
    <w:p w14:paraId="607C97BF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13.1 Code Style</w:t>
      </w:r>
    </w:p>
    <w:p w14:paraId="26D65C8B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13.1.1 ESLint Configuration</w:t>
      </w:r>
    </w:p>
    <w:p w14:paraId="08A9186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.eslintrc.cjs</w:t>
      </w:r>
    </w:p>
    <w:p w14:paraId="5A196A4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lastRenderedPageBreak/>
        <w:t>Rules enforced:</w:t>
      </w:r>
    </w:p>
    <w:p w14:paraId="1C0EF73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TypeScript recommended rules</w:t>
      </w:r>
    </w:p>
    <w:p w14:paraId="052FCA0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React hooks rules</w:t>
      </w:r>
    </w:p>
    <w:p w14:paraId="1565895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No unused variables</w:t>
      </w:r>
    </w:p>
    <w:p w14:paraId="7351B30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Consistent import order</w:t>
      </w:r>
    </w:p>
    <w:p w14:paraId="204EF6A1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13.1.2 Prettier Configuration</w:t>
      </w:r>
    </w:p>
    <w:p w14:paraId="1058508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.prettierrc</w:t>
      </w:r>
    </w:p>
    <w:p w14:paraId="27166DA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json</w:t>
      </w:r>
    </w:p>
    <w:p w14:paraId="2278E63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{</w:t>
      </w:r>
    </w:p>
    <w:p w14:paraId="1324002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"semi": true,</w:t>
      </w:r>
    </w:p>
    <w:p w14:paraId="6726B8E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"trailingComma":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"es5"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53903C8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"singleQuote": true,</w:t>
      </w:r>
    </w:p>
    <w:p w14:paraId="5F6DD86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"printWidth":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100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1413184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"tabWidth":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2</w:t>
      </w:r>
    </w:p>
    <w:p w14:paraId="3B97D64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4B044440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13.2 Naming Conventions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4385"/>
        <w:gridCol w:w="4060"/>
      </w:tblGrid>
      <w:tr w:rsidR="009D39A7" w:rsidRPr="008D1510" w14:paraId="0247EB6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BB18A6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AD8A80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Convention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6FD15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Example</w:t>
            </w:r>
          </w:p>
        </w:tc>
      </w:tr>
      <w:tr w:rsidR="009D39A7" w:rsidRPr="008D1510" w14:paraId="7C84A85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1E3039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Components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2CCCD5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PascalCase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AD4D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UserProfile.tsx</w:t>
            </w:r>
          </w:p>
        </w:tc>
      </w:tr>
      <w:tr w:rsidR="009D39A7" w:rsidRPr="008D1510" w14:paraId="6BEA766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3B79E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Hooks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BFB03C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camelCase with 'use' prefix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D8E589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useAuth.ts</w:t>
            </w:r>
          </w:p>
        </w:tc>
      </w:tr>
      <w:tr w:rsidR="009D39A7" w:rsidRPr="008D1510" w14:paraId="7DA3451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CE6CF9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Services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374E9F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camelCase with 'Service' suffix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CFEC2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authService.ts</w:t>
            </w:r>
          </w:p>
        </w:tc>
      </w:tr>
      <w:tr w:rsidR="009D39A7" w:rsidRPr="008D1510" w14:paraId="6EF2DB0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E9B02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Types/Interfaces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DA539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PascalCase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A83B2C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UserProfile</w:t>
            </w:r>
            <w:r w:rsidRPr="008D1510">
              <w:rPr>
                <w:rFonts w:ascii="Segoe UI" w:eastAsia="Times New Roman" w:hAnsi="Segoe UI" w:cs="Segoe UI"/>
                <w:lang w:eastAsia="en-GB"/>
              </w:rPr>
              <w:t>, </w:t>
            </w: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ApiResponse&lt;T&gt;</w:t>
            </w:r>
          </w:p>
        </w:tc>
      </w:tr>
      <w:tr w:rsidR="009D39A7" w:rsidRPr="008D1510" w14:paraId="28DB426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CA7A48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lastRenderedPageBreak/>
              <w:t>Constants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C20008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UPPER_SNAKE_CASE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88380D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API_BASE_URL</w:t>
            </w:r>
          </w:p>
        </w:tc>
      </w:tr>
      <w:tr w:rsidR="009D39A7" w:rsidRPr="008D1510" w14:paraId="524E3D5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8E8696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Functions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CE124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camelCase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A08D01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handleSubmit()</w:t>
            </w:r>
          </w:p>
        </w:tc>
      </w:tr>
      <w:tr w:rsidR="009D39A7" w:rsidRPr="008D1510" w14:paraId="5843337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936A74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Variables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679AB1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camelCase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A634C4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userName</w:t>
            </w:r>
          </w:p>
        </w:tc>
      </w:tr>
      <w:tr w:rsidR="009D39A7" w:rsidRPr="008D1510" w14:paraId="1C89FD0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97A00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Files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6A26D1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kebab-case or PascalCase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601171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user-profile.tsx</w:t>
            </w:r>
            <w:r w:rsidRPr="008D1510">
              <w:rPr>
                <w:rFonts w:ascii="Segoe UI" w:eastAsia="Times New Roman" w:hAnsi="Segoe UI" w:cs="Segoe UI"/>
                <w:lang w:eastAsia="en-GB"/>
              </w:rPr>
              <w:t>, </w:t>
            </w: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UserProfile.tsx</w:t>
            </w:r>
          </w:p>
        </w:tc>
      </w:tr>
    </w:tbl>
    <w:p w14:paraId="74BC1136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13.3 Component Structure</w:t>
      </w:r>
    </w:p>
    <w:p w14:paraId="6DED3C8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4136EC51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7314B5F7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Component description</w:t>
      </w:r>
    </w:p>
    <w:p w14:paraId="7C95BD10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Brief explanation of component purpose</w:t>
      </w:r>
    </w:p>
    <w:p w14:paraId="1783043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1845F0D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React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'react'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4E349AA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 imports */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'library'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31CF35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8B15809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668B008C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Component props interface</w:t>
      </w:r>
    </w:p>
    <w:p w14:paraId="7DA0EC4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21961FF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interface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ComponentProps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1755000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prop1: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32EFCAD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prop2?: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number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;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Optional prop</w:t>
      </w:r>
    </w:p>
    <w:p w14:paraId="344564F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653EF67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B8185C0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72F4E6C5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* Component implementation</w:t>
      </w:r>
    </w:p>
    <w:p w14:paraId="38461378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@param props - Component properties</w:t>
      </w:r>
    </w:p>
    <w:p w14:paraId="7365BED4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@returns JSX Element</w:t>
      </w:r>
    </w:p>
    <w:p w14:paraId="2156BBD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1771AFA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Component: React.FC&lt;ComponentProps&gt; = ({ prop1, prop2 }) =&gt; {</w:t>
      </w:r>
    </w:p>
    <w:p w14:paraId="7F6D67F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1. Hooks</w:t>
      </w:r>
    </w:p>
    <w:p w14:paraId="233B8DE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[state, setState] = useState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&lt;Type&gt;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(initialValue);</w:t>
      </w:r>
    </w:p>
    <w:p w14:paraId="3EBFE94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636432A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2. Event handlers</w:t>
      </w:r>
    </w:p>
    <w:p w14:paraId="15F770C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handleClick = ():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void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=&gt; {</w:t>
      </w:r>
    </w:p>
    <w:p w14:paraId="50AD784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Handler logic</w:t>
      </w:r>
    </w:p>
    <w:p w14:paraId="29EBFF4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};</w:t>
      </w:r>
    </w:p>
    <w:p w14:paraId="5DAE201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C10DFA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3. Effects</w:t>
      </w:r>
    </w:p>
    <w:p w14:paraId="2E60DB5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useEffect(() =&gt; {</w:t>
      </w:r>
    </w:p>
    <w:p w14:paraId="54CB722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Effect logic</w:t>
      </w:r>
    </w:p>
    <w:p w14:paraId="1BE6D19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}, [dependencies]);</w:t>
      </w:r>
    </w:p>
    <w:p w14:paraId="0103EAD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E54470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4. Render</w:t>
      </w:r>
    </w:p>
    <w:p w14:paraId="52353E4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</w:p>
    <w:p w14:paraId="5FA3A06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&lt;div&gt;</w:t>
      </w:r>
    </w:p>
    <w:p w14:paraId="234E10E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{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 JSX */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04EA19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&lt;/div&gt;</w:t>
      </w:r>
    </w:p>
    <w:p w14:paraId="23DB391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);</w:t>
      </w:r>
    </w:p>
    <w:p w14:paraId="2C2AAF7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7C9AC00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7C584D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default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Component;</w:t>
      </w:r>
    </w:p>
    <w:p w14:paraId="4F850949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13.4 Custom Hook Structure</w:t>
      </w:r>
    </w:p>
    <w:p w14:paraId="3DC21AA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5A861A90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65B5FD99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Hook description</w:t>
      </w:r>
    </w:p>
    <w:p w14:paraId="11CEB705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Explanation of hook purpose and usage</w:t>
      </w:r>
    </w:p>
    <w:p w14:paraId="424FE58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0E25340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useState, useEffect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'react'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444A9F8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DD7D356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5BD398C1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Hook return type interface</w:t>
      </w:r>
    </w:p>
    <w:p w14:paraId="5F98108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67BF2B3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interface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UseHookReturn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2BEAAA5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data: Type |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null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649583A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loading: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boolean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6E8726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error: Error |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null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2E7A10B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refetch: () =&gt;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void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1BDF3B6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5DF5D35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AB9F8BD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0B884AB9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Custom hook implementation</w:t>
      </w:r>
    </w:p>
    <w:p w14:paraId="06A74971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@param param - Hook parameter</w:t>
      </w:r>
    </w:p>
    <w:p w14:paraId="5AB92A4C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@returns Hook return values</w:t>
      </w:r>
    </w:p>
    <w:p w14:paraId="0C9892E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54498ED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useHook = (param: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): UseHookReturn =&gt; {</w:t>
      </w:r>
    </w:p>
    <w:p w14:paraId="24F910B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[data, setData] = useState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 xml:space="preserve">&lt;Type |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null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null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0204059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[loading, setLoading] = useState(false);</w:t>
      </w:r>
    </w:p>
    <w:p w14:paraId="6F565C8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[error, setError] = useState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 xml:space="preserve">&lt;Error |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null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null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5F285A2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A1729B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fetchData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():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void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&gt; =&gt; {</w:t>
      </w:r>
    </w:p>
    <w:p w14:paraId="55A8170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Fetch logic</w:t>
      </w:r>
    </w:p>
    <w:p w14:paraId="2C87BD8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};</w:t>
      </w:r>
    </w:p>
    <w:p w14:paraId="6E7E01E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31B3D4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useEffect(() =&gt; {</w:t>
      </w:r>
    </w:p>
    <w:p w14:paraId="7709ADB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fetchData();</w:t>
      </w:r>
    </w:p>
    <w:p w14:paraId="495A543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}, [param]);</w:t>
      </w:r>
    </w:p>
    <w:p w14:paraId="295DC33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D1794F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data, loading, error, refetch: fetchData };</w:t>
      </w:r>
    </w:p>
    <w:p w14:paraId="5CB9813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53A0215B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13.5 Service Structure</w:t>
      </w:r>
    </w:p>
    <w:p w14:paraId="412C873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644CE734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754EB0FF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Service description</w:t>
      </w:r>
    </w:p>
    <w:p w14:paraId="66E9112F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Handles API operations for {feature}</w:t>
      </w:r>
    </w:p>
    <w:p w14:paraId="16451D4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7481FC0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BaseService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'@services/base.service'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39AE3EF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axiosInstance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'@core/config/axios.config'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6CB3041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Type1, Type2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'../types'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2AAFD4B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67F864F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55504FC7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Feature service class</w:t>
      </w:r>
    </w:p>
    <w:p w14:paraId="05115F49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Extends BaseService with feature-specific methods</w:t>
      </w:r>
    </w:p>
    <w:p w14:paraId="06812CC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*/</w:t>
      </w:r>
    </w:p>
    <w:p w14:paraId="249F2C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class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FeatureService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extends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BaseService&lt;Type1&gt;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097547A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constructor() {</w:t>
      </w:r>
    </w:p>
    <w:p w14:paraId="734B563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super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'/api/endpoint'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2C36854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42A472E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9D7D30B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27C81468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  * Custom service method</w:t>
      </w:r>
    </w:p>
    <w:p w14:paraId="41C3913A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  * @param param - Method parameter</w:t>
      </w:r>
    </w:p>
    <w:p w14:paraId="06A747CC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  * @returns Promise with result</w:t>
      </w:r>
    </w:p>
    <w:p w14:paraId="5A7A1BE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  */</w:t>
      </w:r>
    </w:p>
    <w:p w14:paraId="198D28A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customMethod(param: Type2):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&lt;Type1&gt; {</w:t>
      </w:r>
    </w:p>
    <w:p w14:paraId="575CC62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axiosInstance.post(</w:t>
      </w:r>
    </w:p>
    <w:p w14:paraId="1D2A0D2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.endpoint}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/custom`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71473BE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param</w:t>
      </w:r>
    </w:p>
    <w:p w14:paraId="54D0EEB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);</w:t>
      </w:r>
    </w:p>
    <w:p w14:paraId="6E63DE4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response.data.data;</w:t>
      </w:r>
    </w:p>
    <w:p w14:paraId="0853B2F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0E05B82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0C7569E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F6CD1A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featureService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new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FeatureService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();</w:t>
      </w:r>
    </w:p>
    <w:p w14:paraId="5CB3F4D8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13.6 Comments and Documentation</w:t>
      </w:r>
    </w:p>
    <w:p w14:paraId="7EC4E20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All files should include:</w:t>
      </w:r>
    </w:p>
    <w:p w14:paraId="621F0A8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File header comment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Describes file purpose</w:t>
      </w:r>
    </w:p>
    <w:p w14:paraId="5BE449B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Function/Method JSDoc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Describes parameters and return values</w:t>
      </w:r>
    </w:p>
    <w:p w14:paraId="5FEDD04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Interface documentation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Explains each property</w:t>
      </w:r>
    </w:p>
    <w:p w14:paraId="415CB80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lastRenderedPageBreak/>
        <w:t>Inline comments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Explains complex logic (when necessary)</w:t>
      </w:r>
    </w:p>
    <w:p w14:paraId="1D0C6B70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030A50B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0827671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14. Adding New Features</w:t>
      </w:r>
    </w:p>
    <w:p w14:paraId="28067CDB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14.1 Feature Development Checklist</w:t>
      </w:r>
    </w:p>
    <w:p w14:paraId="1BF0B30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When adding a new feature, follow this comprehensive checklist:</w:t>
      </w:r>
    </w:p>
    <w:p w14:paraId="7C11E8BA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Phase 1: Planning</w:t>
      </w:r>
    </w:p>
    <w:p w14:paraId="561A187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Define feature requirements</w:t>
      </w:r>
    </w:p>
    <w:p w14:paraId="4228D32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Design data models and types</w:t>
      </w:r>
    </w:p>
    <w:p w14:paraId="3339AE8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Plan API endpoints needed</w:t>
      </w:r>
    </w:p>
    <w:p w14:paraId="46E83FD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Design component hierarchy</w:t>
      </w:r>
    </w:p>
    <w:p w14:paraId="56E5DEB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Create wireframes/mockups</w:t>
      </w:r>
    </w:p>
    <w:p w14:paraId="4B9CFFFF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Phase 2: Setup</w:t>
      </w:r>
    </w:p>
    <w:p w14:paraId="6115AF5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Create feature folder structure</w:t>
      </w:r>
    </w:p>
    <w:p w14:paraId="17F5081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Define TypeScript interfaces</w:t>
      </w:r>
    </w:p>
    <w:p w14:paraId="2E44C9A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Add translation keys</w:t>
      </w:r>
    </w:p>
    <w:p w14:paraId="1FF9D1D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Create route constants</w:t>
      </w:r>
    </w:p>
    <w:p w14:paraId="4DF3A601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Phase 3: Implementation</w:t>
      </w:r>
    </w:p>
    <w:p w14:paraId="1734551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Create service layer</w:t>
      </w:r>
    </w:p>
    <w:p w14:paraId="4DB166A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Implement custom hooks</w:t>
      </w:r>
    </w:p>
    <w:p w14:paraId="29BC65A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Build UI components</w:t>
      </w:r>
    </w:p>
    <w:p w14:paraId="3B94354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Add form validation</w:t>
      </w:r>
    </w:p>
    <w:p w14:paraId="3FCC791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Implement error handling</w:t>
      </w:r>
    </w:p>
    <w:p w14:paraId="224E968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lastRenderedPageBreak/>
        <w:t> Add loading states</w:t>
      </w:r>
    </w:p>
    <w:p w14:paraId="3BF1F989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Phase 4: Testing</w:t>
      </w:r>
    </w:p>
    <w:p w14:paraId="4CFEC89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Test happy path</w:t>
      </w:r>
    </w:p>
    <w:p w14:paraId="6562688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Test error scenarios</w:t>
      </w:r>
    </w:p>
    <w:p w14:paraId="0B50DFC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Test edge cases</w:t>
      </w:r>
    </w:p>
    <w:p w14:paraId="38A6B6B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Test responsive design</w:t>
      </w:r>
    </w:p>
    <w:p w14:paraId="6EBCF60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Test accessibility</w:t>
      </w:r>
    </w:p>
    <w:p w14:paraId="623853EC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Phase 5: Documentation</w:t>
      </w:r>
    </w:p>
    <w:p w14:paraId="25F860A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Add code comments</w:t>
      </w:r>
    </w:p>
    <w:p w14:paraId="44A17B7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Update architecture docs</w:t>
      </w:r>
    </w:p>
    <w:p w14:paraId="0209EA3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Document API usage</w:t>
      </w:r>
    </w:p>
    <w:p w14:paraId="516BB22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Add user documentation</w:t>
      </w:r>
    </w:p>
    <w:p w14:paraId="2B9E380C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14.2 Step-by-Step Guide to Add New Feature</w:t>
      </w:r>
    </w:p>
    <w:p w14:paraId="6FD8DF7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Let's walk through adding a "Products" feature as an example:</w:t>
      </w:r>
    </w:p>
    <w:p w14:paraId="6E023138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Step 1: Create Feature Folder Structure</w:t>
      </w:r>
    </w:p>
    <w:p w14:paraId="652732B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bash</w:t>
      </w:r>
    </w:p>
    <w:p w14:paraId="2BD2978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src/features/products/</w:t>
      </w:r>
    </w:p>
    <w:p w14:paraId="490C4DE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components/</w:t>
      </w:r>
    </w:p>
    <w:p w14:paraId="7816007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ProductCard/</w:t>
      </w:r>
    </w:p>
    <w:p w14:paraId="7F1CDC1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ProductCard.tsx</w:t>
      </w:r>
    </w:p>
    <w:p w14:paraId="1134A97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ProductCard.types.ts</w:t>
      </w:r>
    </w:p>
    <w:p w14:paraId="2C56E45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index.ts</w:t>
      </w:r>
    </w:p>
    <w:p w14:paraId="1C83E0B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ProductList/</w:t>
      </w:r>
    </w:p>
    <w:p w14:paraId="0A4F810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hooks/</w:t>
      </w:r>
    </w:p>
    <w:p w14:paraId="2716A3A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useProducts.ts</w:t>
      </w:r>
    </w:p>
    <w:p w14:paraId="2A90B53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services/</w:t>
      </w:r>
    </w:p>
    <w:p w14:paraId="0C84519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product.service.ts</w:t>
      </w:r>
    </w:p>
    <w:p w14:paraId="4B3A4B6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types/</w:t>
      </w:r>
    </w:p>
    <w:p w14:paraId="166B371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product.types.ts</w:t>
      </w:r>
    </w:p>
    <w:p w14:paraId="2A2E09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pages/</w:t>
      </w:r>
    </w:p>
    <w:p w14:paraId="43374B1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Products.tsx</w:t>
      </w:r>
    </w:p>
    <w:p w14:paraId="3B49294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ProductDetail.tsx</w:t>
      </w:r>
    </w:p>
    <w:p w14:paraId="00C1FDF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CreateProduct.tsx</w:t>
      </w:r>
    </w:p>
    <w:p w14:paraId="2D38866F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Step 2: Define Types</w:t>
      </w:r>
    </w:p>
    <w:p w14:paraId="6C8A0F6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src/features/products/types/product.types.ts</w:t>
      </w:r>
    </w:p>
    <w:p w14:paraId="077E389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104E3B26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243FD40F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Product type definitions</w:t>
      </w:r>
    </w:p>
    <w:p w14:paraId="3FB7003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6A9023B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6B7B066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3FF70F5F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* Product interface</w:t>
      </w:r>
    </w:p>
    <w:p w14:paraId="041592F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4AB302D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interface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Product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507FC88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id: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13D545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name: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38D8566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description: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E77A95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price: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number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2FA8A5C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category: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73EDADF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imageUrl: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0036FC2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createdAt: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874128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updatedAt: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77F86F6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10D6DC4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DCC3348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3DD81531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Create product request</w:t>
      </w:r>
    </w:p>
    <w:p w14:paraId="25B1CFF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318333E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interface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CreateProductRequest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116B1F9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name: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5A7318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description: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0A22F94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price: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number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7AC2FE3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category: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259ED4B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imageUrl?: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952BFB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56912C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A6D3788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6AF82815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Update product request</w:t>
      </w:r>
    </w:p>
    <w:p w14:paraId="4D26990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*/</w:t>
      </w:r>
    </w:p>
    <w:p w14:paraId="5CC87A1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interface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UpdateProductRequest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extends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Partial&lt;CreateProductRequest&gt;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{}</w:t>
      </w:r>
    </w:p>
    <w:p w14:paraId="12002C62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Step 3: Create Service</w:t>
      </w:r>
    </w:p>
    <w:p w14:paraId="2BB35A4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src/features/products/services/product.service.ts</w:t>
      </w:r>
    </w:p>
    <w:p w14:paraId="1A9B5C3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552D7E93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4D5DAA03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Product service</w:t>
      </w:r>
    </w:p>
    <w:p w14:paraId="1D50226A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Handles all product-related API operations</w:t>
      </w:r>
    </w:p>
    <w:p w14:paraId="2644F08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3DCB875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BaseService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'@services/base.service'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4412EAF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axiosInstance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'@core/config/axios.config'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24CCFCF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Product, CreateProductRequest, UpdateProductRequest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'../types/product.types'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6710830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ApiResponse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'@core/types'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7F7F05A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70878F0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2B145B8B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Product service class</w:t>
      </w:r>
    </w:p>
    <w:p w14:paraId="47089A7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301BBA0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class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ProductService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extends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BaseService&lt;Product&gt;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32BD5C3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constructor() {</w:t>
      </w:r>
    </w:p>
    <w:p w14:paraId="25886FF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super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'/products'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7E3D495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1032DE2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A805DE6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799F0616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  * Fetches products by category</w:t>
      </w:r>
    </w:p>
    <w:p w14:paraId="64B96969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  * @param category - Product category</w:t>
      </w:r>
    </w:p>
    <w:p w14:paraId="380DBEE1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* @returns Promise with products</w:t>
      </w:r>
    </w:p>
    <w:p w14:paraId="0260A07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  */</w:t>
      </w:r>
    </w:p>
    <w:p w14:paraId="4FF9EB0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getByCategory(category: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):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&lt;Product[]&gt; {</w:t>
      </w:r>
    </w:p>
    <w:p w14:paraId="41BB0D1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axiosInstance.get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&lt;ApiResponse&lt;Product[]&gt;&gt;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</w:p>
    <w:p w14:paraId="3FF130A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.endpoint}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/category/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${category}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</w:p>
    <w:p w14:paraId="22E32FB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);</w:t>
      </w:r>
    </w:p>
    <w:p w14:paraId="00AB0F5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response.data.data;</w:t>
      </w:r>
    </w:p>
    <w:p w14:paraId="3D77965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2FCEF0A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0F41230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1E6A8026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  * Searches products by query</w:t>
      </w:r>
    </w:p>
    <w:p w14:paraId="76C2FAEF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  * @param query - Search query</w:t>
      </w:r>
    </w:p>
    <w:p w14:paraId="31218774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  * @returns Promise with products</w:t>
      </w:r>
    </w:p>
    <w:p w14:paraId="6E5644E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  */</w:t>
      </w:r>
    </w:p>
    <w:p w14:paraId="7E9D607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search(query: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):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Promise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&lt;Product[]&gt; {</w:t>
      </w:r>
    </w:p>
    <w:p w14:paraId="768B022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axiosInstance.get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&lt;ApiResponse&lt;Product[]&gt;&gt;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</w:p>
    <w:p w14:paraId="4DDEB0A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${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this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.endpoint}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/search`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732B640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{ params: { q: query } }</w:t>
      </w:r>
    </w:p>
    <w:p w14:paraId="62A8982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);</w:t>
      </w:r>
    </w:p>
    <w:p w14:paraId="78E24B6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response.data.data;</w:t>
      </w:r>
    </w:p>
    <w:p w14:paraId="1C73F84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28087C7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689B64F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C7DA7C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productService =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new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ProductService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();</w:t>
      </w:r>
    </w:p>
    <w:p w14:paraId="6B9B73A2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Step 4: Create Custom Hook</w:t>
      </w:r>
    </w:p>
    <w:p w14:paraId="45AFF9F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src/features/products/hooks/useProducts.ts</w:t>
      </w:r>
    </w:p>
    <w:p w14:paraId="0B15A37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lastRenderedPageBreak/>
        <w:t>typescript</w:t>
      </w:r>
    </w:p>
    <w:p w14:paraId="582DF10A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7584E56B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Products hook</w:t>
      </w:r>
    </w:p>
    <w:p w14:paraId="06624371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Provides product-related operations and state</w:t>
      </w:r>
    </w:p>
    <w:p w14:paraId="02C20C6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6962E11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useQuery, useMutation, useQueryClient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'@tanstack/react-query'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11635F5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productService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'../services/product.service'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2C4C9D5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useNotification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'@hooks/useNotification'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123CD03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useTranslation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'react-i18next'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420BF3D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Product, CreateProductRequest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'../types/product.types'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F966B9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8AACD63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3B960BA8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Hook for fetching all products</w:t>
      </w:r>
    </w:p>
    <w:p w14:paraId="064A0AD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618DC52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useProducts = () =&gt; {</w:t>
      </w:r>
    </w:p>
    <w:p w14:paraId="16D118C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useQuery({</w:t>
      </w:r>
    </w:p>
    <w:p w14:paraId="6EAF3E5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queryKey: [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'products'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],</w:t>
      </w:r>
    </w:p>
    <w:p w14:paraId="53F7591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queryFn: () =&gt; productService.getAll(),</w:t>
      </w:r>
    </w:p>
    <w:p w14:paraId="532268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6A0A351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24A3788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E532C88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47E0294F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Hook for fetching single product</w:t>
      </w:r>
    </w:p>
    <w:p w14:paraId="7D9D959C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@param id - Product ID</w:t>
      </w:r>
    </w:p>
    <w:p w14:paraId="218180A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0032423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useProduct = (id: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 =&gt; {</w:t>
      </w:r>
    </w:p>
    <w:p w14:paraId="2322275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useQuery({</w:t>
      </w:r>
    </w:p>
    <w:p w14:paraId="704D2B9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queryKey: [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'products'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id],</w:t>
      </w:r>
    </w:p>
    <w:p w14:paraId="5B8F5F4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queryFn: () =&gt; productService.getById(id),</w:t>
      </w:r>
    </w:p>
    <w:p w14:paraId="2646416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enabled: !!id,</w:t>
      </w:r>
    </w:p>
    <w:p w14:paraId="7048628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23FA0D1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4AD5496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36CEB26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3485F3A3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Hook for creating product</w:t>
      </w:r>
    </w:p>
    <w:p w14:paraId="11E07E2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6C551C2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useCreateProduct = () =&gt; {</w:t>
      </w:r>
    </w:p>
    <w:p w14:paraId="1826BB0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queryClient = useQueryClient();</w:t>
      </w:r>
    </w:p>
    <w:p w14:paraId="20E286F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showSuccess, showError } = useNotification();</w:t>
      </w:r>
    </w:p>
    <w:p w14:paraId="2D606FC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t } = useTranslation(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'messages'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67ACC1B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698F771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useMutation({</w:t>
      </w:r>
    </w:p>
    <w:p w14:paraId="3FD7CA3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mutationFn: (data: CreateProductRequest) =&gt; productService.create(data),</w:t>
      </w:r>
    </w:p>
    <w:p w14:paraId="5475E0F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onSuccess: () =&gt; {</w:t>
      </w:r>
    </w:p>
    <w:p w14:paraId="49456CE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queryClient.invalidateQueries({ queryKey: [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'products'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] });</w:t>
      </w:r>
    </w:p>
    <w:p w14:paraId="076ED03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showSuccess(t(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'product.createSuccess'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));</w:t>
      </w:r>
    </w:p>
    <w:p w14:paraId="413613E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52A6B44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onError: (error: Error) =&gt; {</w:t>
      </w:r>
    </w:p>
    <w:p w14:paraId="605DD69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showError(error.message || 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'product.createError'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));</w:t>
      </w:r>
    </w:p>
    <w:p w14:paraId="0AFE227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527C1CB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7E67A11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689C5AD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1565980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78B46A73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Hook for deleting product</w:t>
      </w:r>
    </w:p>
    <w:p w14:paraId="3C64ADA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7D66741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useDeleteProduct = () =&gt; {</w:t>
      </w:r>
    </w:p>
    <w:p w14:paraId="5E81B9A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queryClient = useQueryClient();</w:t>
      </w:r>
    </w:p>
    <w:p w14:paraId="31BC273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showSuccess, showError } = useNotification();</w:t>
      </w:r>
    </w:p>
    <w:p w14:paraId="1A384F6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t } = useTranslation(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'messages'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7D4A082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C2726F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useMutation({</w:t>
      </w:r>
    </w:p>
    <w:p w14:paraId="250FB6E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mutationFn: (id: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 =&gt; productService.delete(id),</w:t>
      </w:r>
    </w:p>
    <w:p w14:paraId="66E9044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onSuccess: () =&gt; {</w:t>
      </w:r>
    </w:p>
    <w:p w14:paraId="1455E66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queryClient.invalidateQueries({ queryKey: [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'products'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] });</w:t>
      </w:r>
    </w:p>
    <w:p w14:paraId="3E7478E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showSuccess(t(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'product.deleteSuccess'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));</w:t>
      </w:r>
    </w:p>
    <w:p w14:paraId="154FD37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327085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onError: (error: Error) =&gt; {</w:t>
      </w:r>
    </w:p>
    <w:p w14:paraId="21B8909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showError(error.message || 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'product.deleteError'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));</w:t>
      </w:r>
    </w:p>
    <w:p w14:paraId="40906C0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7F8CA9E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525EAB3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14DBC5C9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Step 5: Create Components</w:t>
      </w:r>
    </w:p>
    <w:p w14:paraId="4E3F713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src/features/products/components/ProductCard/ProductCard.types.ts</w:t>
      </w:r>
    </w:p>
    <w:p w14:paraId="72E6D92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1D252095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345FBA30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ProductCard component types</w:t>
      </w:r>
    </w:p>
    <w:p w14:paraId="577696E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7B88297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Product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'../../types/product.types'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31AB4BE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38C24C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interface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ProductCardProps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026AC44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product: Product;</w:t>
      </w:r>
    </w:p>
    <w:p w14:paraId="54F97CB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onEdit?: (product: Product) =&gt;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void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0231470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onDelete?: (productId: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) =&gt;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void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377FA9C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37A0C19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src/features/products/components/ProductCard/ProductCard.tsx</w:t>
      </w:r>
    </w:p>
    <w:p w14:paraId="2D2E775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6AA64AFB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0897665D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ProductCard component</w:t>
      </w:r>
    </w:p>
    <w:p w14:paraId="333EB5D5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Displays product information in card format</w:t>
      </w:r>
    </w:p>
    <w:p w14:paraId="07D2812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31B06CD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React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'react'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84B264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56084CE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Card,</w:t>
      </w:r>
    </w:p>
    <w:p w14:paraId="177B355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CardContent,</w:t>
      </w:r>
    </w:p>
    <w:p w14:paraId="6CB9913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CardMedia,</w:t>
      </w:r>
    </w:p>
    <w:p w14:paraId="2604993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Typography,</w:t>
      </w:r>
    </w:p>
    <w:p w14:paraId="1976894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CardActions,</w:t>
      </w:r>
    </w:p>
    <w:p w14:paraId="737E434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IconButton,</w:t>
      </w:r>
    </w:p>
    <w:p w14:paraId="4DE7379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'@mui/material'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3A4C2BA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Edit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EditIcon, Delete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DeleteIcon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'@mui/icons-material'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1733FF1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ProductCardProps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'./ProductCard.types'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40CEB3A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formatCurrency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'@utils/helpers'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4CF0FB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69BD274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>/**</w:t>
      </w:r>
    </w:p>
    <w:p w14:paraId="42E56B3B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ProductCard component</w:t>
      </w:r>
    </w:p>
    <w:p w14:paraId="764F8E06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@param props - Component props</w:t>
      </w:r>
    </w:p>
    <w:p w14:paraId="650862FB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@returns JSX Element</w:t>
      </w:r>
    </w:p>
    <w:p w14:paraId="0DCA191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1D3256E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ProductCard: React.FC&lt;ProductCardProps&gt; = ({</w:t>
      </w:r>
    </w:p>
    <w:p w14:paraId="2F3C04C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product,</w:t>
      </w:r>
    </w:p>
    <w:p w14:paraId="2C90169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onEdit,</w:t>
      </w:r>
    </w:p>
    <w:p w14:paraId="2EC07A7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onDelete,</w:t>
      </w:r>
    </w:p>
    <w:p w14:paraId="2926597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}) =&gt; {</w:t>
      </w:r>
    </w:p>
    <w:p w14:paraId="3F42A28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</w:p>
    <w:p w14:paraId="7A61609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&lt;Card&gt;</w:t>
      </w:r>
    </w:p>
    <w:p w14:paraId="04C37B5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&lt;CardMedia</w:t>
      </w:r>
    </w:p>
    <w:p w14:paraId="5A60780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component=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"img"</w:t>
      </w:r>
    </w:p>
    <w:p w14:paraId="41E964D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height=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"200"</w:t>
      </w:r>
    </w:p>
    <w:p w14:paraId="31CE136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image={product.imageUrl}</w:t>
      </w:r>
    </w:p>
    <w:p w14:paraId="49CA151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alt={product.name}</w:t>
      </w:r>
    </w:p>
    <w:p w14:paraId="68986E5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/&gt;</w:t>
      </w:r>
    </w:p>
    <w:p w14:paraId="3ACF09E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&lt;CardContent&gt;</w:t>
      </w:r>
    </w:p>
    <w:p w14:paraId="33BACEA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&lt;Typography variant=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"h6"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gutterBottom&gt;</w:t>
      </w:r>
    </w:p>
    <w:p w14:paraId="20960B2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{product.name}</w:t>
      </w:r>
    </w:p>
    <w:p w14:paraId="373672A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&lt;/Typography&gt;</w:t>
      </w:r>
    </w:p>
    <w:p w14:paraId="3ED9D6F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&lt;Typography variant=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"body2"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color=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"text.secondary"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gutterBottom&gt;</w:t>
      </w:r>
    </w:p>
    <w:p w14:paraId="4619DC6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{product.description}</w:t>
      </w:r>
    </w:p>
    <w:p w14:paraId="692997E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&lt;/Typography&gt;</w:t>
      </w:r>
    </w:p>
    <w:p w14:paraId="7BB6AC5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&lt;Typography variant=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"h6"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color=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"primary"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&gt;</w:t>
      </w:r>
    </w:p>
    <w:p w14:paraId="29FDD9B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{formatCurrency(product.price)}</w:t>
      </w:r>
    </w:p>
    <w:p w14:paraId="0A95711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    &lt;/Typography&gt;</w:t>
      </w:r>
    </w:p>
    <w:p w14:paraId="2220104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&lt;/CardContent&gt;</w:t>
      </w:r>
    </w:p>
    <w:p w14:paraId="431DC2A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&lt;CardActions&gt;</w:t>
      </w:r>
    </w:p>
    <w:p w14:paraId="67C2078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{onEdit &amp;&amp; (</w:t>
      </w:r>
    </w:p>
    <w:p w14:paraId="19A7344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&lt;IconButton onClick={() =&gt; onEdit(product)} size=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"small"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&gt;</w:t>
      </w:r>
    </w:p>
    <w:p w14:paraId="3E8DAC7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&lt;EditIcon /&gt;</w:t>
      </w:r>
    </w:p>
    <w:p w14:paraId="5C1EF45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&lt;/IconButton&gt;</w:t>
      </w:r>
    </w:p>
    <w:p w14:paraId="2A9007D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)}</w:t>
      </w:r>
    </w:p>
    <w:p w14:paraId="7289AE5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{onDelete &amp;&amp; (</w:t>
      </w:r>
    </w:p>
    <w:p w14:paraId="26F1A39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&lt;IconButton onClick={() =&gt; onDelete(product.id)} size=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"small"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color=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"error"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&gt;</w:t>
      </w:r>
    </w:p>
    <w:p w14:paraId="1F1D67A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&lt;DeleteIcon /&gt;</w:t>
      </w:r>
    </w:p>
    <w:p w14:paraId="461ECB1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&lt;/IconButton&gt;</w:t>
      </w:r>
    </w:p>
    <w:p w14:paraId="2662CFA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)}</w:t>
      </w:r>
    </w:p>
    <w:p w14:paraId="37C53BB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&lt;/CardActions&gt;</w:t>
      </w:r>
    </w:p>
    <w:p w14:paraId="2491CE7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&lt;/Card&gt;</w:t>
      </w:r>
    </w:p>
    <w:p w14:paraId="08A9F73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);</w:t>
      </w:r>
    </w:p>
    <w:p w14:paraId="7B7E6A0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3BB64EF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C00D51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default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ProductCard;</w:t>
      </w:r>
    </w:p>
    <w:p w14:paraId="26FCA2E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Step 6: Create Page Component</w:t>
      </w:r>
    </w:p>
    <w:p w14:paraId="4501A0C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src/features/products/pages/Products.tsx</w:t>
      </w:r>
    </w:p>
    <w:p w14:paraId="6A81C29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0F13F673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0BE26575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Products page</w:t>
      </w:r>
    </w:p>
    <w:p w14:paraId="075AFE84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Lists all products with CRUD operations</w:t>
      </w:r>
    </w:p>
    <w:p w14:paraId="48E2CC9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3FCFB75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React, { useState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'react'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1EBA43F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</w:t>
      </w:r>
    </w:p>
    <w:p w14:paraId="6ACDA0F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Container,</w:t>
      </w:r>
    </w:p>
    <w:p w14:paraId="6DA4D57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Grid,</w:t>
      </w:r>
    </w:p>
    <w:p w14:paraId="679EC0E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Typography,</w:t>
      </w:r>
    </w:p>
    <w:p w14:paraId="505B231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Box,</w:t>
      </w:r>
    </w:p>
    <w:p w14:paraId="535D82D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CircularProgress,</w:t>
      </w:r>
    </w:p>
    <w:p w14:paraId="4571645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Alert,</w:t>
      </w:r>
    </w:p>
    <w:p w14:paraId="2A246A6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'@mui/material'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213B03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Button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'@components/wrappers'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85CE96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ProductCard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'../components/ProductCard'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7F73EF8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useProducts, useDeleteProduct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'../hooks/useProducts'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1DBA2F8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useTranslation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'react-i18next'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0ABEC53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Add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AddIcon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'@mui/icons-material'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3A14B3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6DCE59B6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/**</w:t>
      </w:r>
    </w:p>
    <w:p w14:paraId="20547CD3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Products page component</w:t>
      </w:r>
    </w:p>
    <w:p w14:paraId="64457F18" w14:textId="77777777" w:rsidR="00000000" w:rsidRPr="008D1510" w:rsidRDefault="00000000" w:rsidP="008D1510">
      <w:pPr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 @returns JSX Element</w:t>
      </w:r>
    </w:p>
    <w:p w14:paraId="5929B0C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 xml:space="preserve"> */</w:t>
      </w:r>
    </w:p>
    <w:p w14:paraId="2F6ED1A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Products: React.FC = () =&gt; {</w:t>
      </w:r>
    </w:p>
    <w:p w14:paraId="496EB37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t } = useTranslation(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'common'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36E7990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data, isLoading, error } = useProducts();</w:t>
      </w:r>
    </w:p>
    <w:p w14:paraId="6DE5546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deleteProduct = useDeleteProduct();</w:t>
      </w:r>
    </w:p>
    <w:p w14:paraId="11E34D6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81E4B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handleDelete = (productId: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string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):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void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=&gt; {</w:t>
      </w:r>
    </w:p>
    <w:p w14:paraId="1D3DA61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if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(window.confirm(t(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'product.confirmDelete'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))) {</w:t>
      </w:r>
    </w:p>
    <w:p w14:paraId="6119BDD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  deleteProduct.mutate(productId);</w:t>
      </w:r>
    </w:p>
    <w:p w14:paraId="3395844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</w:t>
      </w:r>
    </w:p>
    <w:p w14:paraId="0A006C1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};</w:t>
      </w:r>
    </w:p>
    <w:p w14:paraId="4D3F6F1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595C32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if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(isLoading) {</w:t>
      </w:r>
    </w:p>
    <w:p w14:paraId="2D6CD4C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</w:p>
    <w:p w14:paraId="432B00A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&lt;Container&gt;</w:t>
      </w:r>
    </w:p>
    <w:p w14:paraId="63C4C8E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&lt;Box display=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"flex"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justifyContent=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"center"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alignItems=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"center"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minHeight=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"50vh"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&gt;</w:t>
      </w:r>
    </w:p>
    <w:p w14:paraId="0F5C35A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&lt;CircularProgress /&gt;</w:t>
      </w:r>
    </w:p>
    <w:p w14:paraId="5F82816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&lt;/Box&gt;</w:t>
      </w:r>
    </w:p>
    <w:p w14:paraId="2CAA7E4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&lt;/Container&gt;</w:t>
      </w:r>
    </w:p>
    <w:p w14:paraId="23BAE59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);</w:t>
      </w:r>
    </w:p>
    <w:p w14:paraId="5406F1D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2978244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114EF4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if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(error) {</w:t>
      </w:r>
    </w:p>
    <w:p w14:paraId="1B2CE3D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</w:p>
    <w:p w14:paraId="242E8A6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&lt;Container&gt;</w:t>
      </w:r>
    </w:p>
    <w:p w14:paraId="28804CB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&lt;Alert severity=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"error"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&gt;{error.message}&lt;/Alert&gt;</w:t>
      </w:r>
    </w:p>
    <w:p w14:paraId="5D0C395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&lt;/Container&gt;</w:t>
      </w:r>
    </w:p>
    <w:p w14:paraId="3900EF4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);</w:t>
      </w:r>
    </w:p>
    <w:p w14:paraId="73E7393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088B2AC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DF503D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</w:p>
    <w:p w14:paraId="1BA1FA8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&lt;Container maxWidth=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"lg"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sx={{ mt: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4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mb: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4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}}&gt;</w:t>
      </w:r>
    </w:p>
    <w:p w14:paraId="301493D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&lt;Box sx={{ display: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'flex'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justifyContent: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'space-between'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mb: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3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}}&gt;</w:t>
      </w:r>
    </w:p>
    <w:p w14:paraId="20794D1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&lt;Typography variant=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"h4"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&gt;Products&lt;/Typography&gt;</w:t>
      </w:r>
    </w:p>
    <w:p w14:paraId="688E5F7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&lt;Button variant=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"primary"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startIcon={&lt;AddIcon /&gt;}&gt;</w:t>
      </w:r>
    </w:p>
    <w:p w14:paraId="38F12D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 xml:space="preserve">          Add Product</w:t>
      </w:r>
    </w:p>
    <w:p w14:paraId="1765965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&lt;/Button&gt;</w:t>
      </w:r>
    </w:p>
    <w:p w14:paraId="2F4617E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&lt;/Box&gt;</w:t>
      </w:r>
    </w:p>
    <w:p w14:paraId="2F0F892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20E6D2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&lt;Grid container spacing={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3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}&gt;</w:t>
      </w:r>
    </w:p>
    <w:p w14:paraId="7E7E108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{data?.items.map((product) =&gt; (</w:t>
      </w:r>
    </w:p>
    <w:p w14:paraId="454E424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&lt;Grid item xs={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12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 sm={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6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 md={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4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 key={product.id}&gt;</w:t>
      </w:r>
    </w:p>
    <w:p w14:paraId="66515FC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&lt;ProductCard</w:t>
      </w:r>
    </w:p>
    <w:p w14:paraId="5AD53CA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  product={product}</w:t>
      </w:r>
    </w:p>
    <w:p w14:paraId="41848BD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  onDelete={handleDelete}</w:t>
      </w:r>
    </w:p>
    <w:p w14:paraId="14F5814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  /&gt;</w:t>
      </w:r>
    </w:p>
    <w:p w14:paraId="296DA09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&lt;/Grid&gt;</w:t>
      </w:r>
    </w:p>
    <w:p w14:paraId="6DB791B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))}</w:t>
      </w:r>
    </w:p>
    <w:p w14:paraId="365EA5F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&lt;/Grid&gt;</w:t>
      </w:r>
    </w:p>
    <w:p w14:paraId="68112E3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&lt;/Container&gt;</w:t>
      </w:r>
    </w:p>
    <w:p w14:paraId="76271D7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);</w:t>
      </w:r>
    </w:p>
    <w:p w14:paraId="55A2597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504FE29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3B5381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default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Products;</w:t>
      </w:r>
    </w:p>
    <w:p w14:paraId="7A368846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Step 7: Add Routes</w:t>
      </w:r>
    </w:p>
    <w:p w14:paraId="1916DA2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Update src/routes/AppRoutes.tsx</w:t>
      </w:r>
    </w:p>
    <w:p w14:paraId="1CBC7D7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0625E98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Add import</w:t>
      </w:r>
    </w:p>
    <w:p w14:paraId="777D2C8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Products = lazy(() =&gt;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'@features/products/pages/Products'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));</w:t>
      </w:r>
    </w:p>
    <w:p w14:paraId="1821DEE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ProductDetail = lazy(() =&gt;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'@features/products/pages/ProductDetail'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));</w:t>
      </w:r>
    </w:p>
    <w:p w14:paraId="6671360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032C34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>// Add routes inside ProtectedRoute</w:t>
      </w:r>
    </w:p>
    <w:p w14:paraId="567928C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&lt;Route path=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"/products"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element={&lt;Products /&gt;} /&gt;</w:t>
      </w:r>
    </w:p>
    <w:p w14:paraId="011DE21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&lt;Route path=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"/products/:id"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element={&lt;ProductDetail /&gt;} /&gt;</w:t>
      </w:r>
    </w:p>
    <w:p w14:paraId="72773BA2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Step 8: Add Route Constants</w:t>
      </w:r>
    </w:p>
    <w:p w14:paraId="6337A74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Update src/core/constants/routes.constants.ts</w:t>
      </w:r>
    </w:p>
    <w:p w14:paraId="6919CDC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1DF8037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ROUTES = {</w:t>
      </w:r>
    </w:p>
    <w:p w14:paraId="4EAAB51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... existing routes</w:t>
      </w:r>
    </w:p>
    <w:p w14:paraId="05F215A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PRODUCTS: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'/products'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3335DA3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PRODUCT_DETAIL: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'/products/:id'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340190C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3B1BF47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Step 9: Add Translations</w:t>
      </w:r>
    </w:p>
    <w:p w14:paraId="3A7F433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Update src/core/i18n/locales/en/common.json</w:t>
      </w:r>
    </w:p>
    <w:p w14:paraId="3F426CB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json</w:t>
      </w:r>
    </w:p>
    <w:p w14:paraId="7251C39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{</w:t>
      </w:r>
    </w:p>
    <w:p w14:paraId="45C904D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"navigation": {</w:t>
      </w:r>
    </w:p>
    <w:p w14:paraId="4BCAB01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"products":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"Products"</w:t>
      </w:r>
    </w:p>
    <w:p w14:paraId="39D297A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5F11DDE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4B7BC6A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Update src/core/i18n/locales/en/messages.json</w:t>
      </w:r>
    </w:p>
    <w:p w14:paraId="6680002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json</w:t>
      </w:r>
    </w:p>
    <w:p w14:paraId="5792C71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{</w:t>
      </w:r>
    </w:p>
    <w:p w14:paraId="34EB840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"product": {</w:t>
      </w:r>
    </w:p>
    <w:p w14:paraId="4A3605B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"createSuccess":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"Product created successfully"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15864E9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"createError":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"Failed to create product"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5C82D70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"deleteSuccess":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"Product deleted successfully"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227FA99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"deleteError":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"Failed to delete product"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1698F5D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"confirmDelete":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"Are you sure you want to delete this product?"</w:t>
      </w:r>
    </w:p>
    <w:p w14:paraId="051C34F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</w:t>
      </w:r>
    </w:p>
    <w:p w14:paraId="2628A4E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0049E13F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Step 10: Add Navigation Link</w:t>
      </w:r>
    </w:p>
    <w:p w14:paraId="2D52E66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Update MainLayout to add Products link</w:t>
      </w:r>
    </w:p>
    <w:p w14:paraId="605D15C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6E19ECF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&lt;MenuItem onClick={() =&gt; { handleCloseUserMenu(); navigate(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'/products'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 }}&gt;</w:t>
      </w:r>
    </w:p>
    <w:p w14:paraId="73A42F2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&lt;ListItemIcon&gt;</w:t>
      </w:r>
    </w:p>
    <w:p w14:paraId="7CB27F6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&lt;ShoppingCartIcon fontSize=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"small"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/&gt;</w:t>
      </w:r>
    </w:p>
    <w:p w14:paraId="66CF6DB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&lt;/ListItemIcon&gt;</w:t>
      </w:r>
    </w:p>
    <w:p w14:paraId="3EB0B55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{t(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'navigation.products'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)}</w:t>
      </w:r>
    </w:p>
    <w:p w14:paraId="1C2A66E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&lt;/MenuItem&gt;</w:t>
      </w:r>
    </w:p>
    <w:p w14:paraId="21B9CB7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14.3 Feature Development Best Practices</w:t>
      </w:r>
    </w:p>
    <w:p w14:paraId="6FC036A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Start with Types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Define interfaces before implementation</w:t>
      </w:r>
    </w:p>
    <w:p w14:paraId="3BFD800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Service First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Create service layer before hooks</w:t>
      </w:r>
    </w:p>
    <w:p w14:paraId="0724906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Test API Calls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Test service methods with mock data first</w:t>
      </w:r>
    </w:p>
    <w:p w14:paraId="20C400A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Build Components Bottom-Up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Start with small components, compose larger ones</w:t>
      </w:r>
    </w:p>
    <w:p w14:paraId="1A58F21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Handle Loading States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Always show loading indicators</w:t>
      </w:r>
    </w:p>
    <w:p w14:paraId="614C086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Handle Errors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Display user-friendly error messages</w:t>
      </w:r>
    </w:p>
    <w:p w14:paraId="3CEB9CD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Add Validation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Validate user input on forms</w:t>
      </w:r>
    </w:p>
    <w:p w14:paraId="35ED48F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Make it Responsive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Test on different screen sizes</w:t>
      </w:r>
    </w:p>
    <w:p w14:paraId="6B13EEA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Add Translations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Support all configured languages</w:t>
      </w:r>
    </w:p>
    <w:p w14:paraId="76B8A50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lastRenderedPageBreak/>
        <w:t>Document Code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- Add comments and JSDoc</w:t>
      </w:r>
    </w:p>
    <w:p w14:paraId="24A12976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6873C9C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5C054D4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15. Testing Strategy</w:t>
      </w:r>
    </w:p>
    <w:p w14:paraId="4E83355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15.1 Testing Pyramid</w:t>
      </w:r>
    </w:p>
    <w:p w14:paraId="1AA2FD4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79DBC4D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/\</w:t>
      </w:r>
    </w:p>
    <w:p w14:paraId="7F1A63F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/  \</w:t>
      </w:r>
    </w:p>
    <w:p w14:paraId="3279ACB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/ E2E \          End-to-End Tests (Few)</w:t>
      </w:r>
    </w:p>
    <w:p w14:paraId="00E37B9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/______\</w:t>
      </w:r>
    </w:p>
    <w:p w14:paraId="32090F8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/        \</w:t>
      </w:r>
    </w:p>
    <w:p w14:paraId="20A6307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/Integration\       Integration Tests (Some)</w:t>
      </w:r>
    </w:p>
    <w:p w14:paraId="229E634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/____________\</w:t>
      </w:r>
    </w:p>
    <w:p w14:paraId="3154017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/              \</w:t>
      </w:r>
    </w:p>
    <w:p w14:paraId="7EC8D97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/  Unit Tests    \     Unit Tests (Many)</w:t>
      </w:r>
    </w:p>
    <w:p w14:paraId="7A4B279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/________________\</w:t>
      </w:r>
    </w:p>
    <w:p w14:paraId="3039E7FA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15.2 Testing Tools (To Be Implemented)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2652"/>
        <w:gridCol w:w="5744"/>
      </w:tblGrid>
      <w:tr w:rsidR="009D39A7" w:rsidRPr="008D1510" w14:paraId="4C9A60E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536DD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969C5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Tool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F8B090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Purpose</w:t>
            </w:r>
          </w:p>
        </w:tc>
      </w:tr>
      <w:tr w:rsidR="009D39A7" w:rsidRPr="008D1510" w14:paraId="3BDBFE3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852B0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Unit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D1927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Vitest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EC21DD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Test individual functions and components</w:t>
            </w:r>
          </w:p>
        </w:tc>
      </w:tr>
      <w:tr w:rsidR="009D39A7" w:rsidRPr="008D1510" w14:paraId="548D307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B36EA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Component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A8AFC5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React Testing Library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6BEDC2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Test component behavior</w:t>
            </w:r>
          </w:p>
        </w:tc>
      </w:tr>
      <w:tr w:rsidR="009D39A7" w:rsidRPr="008D1510" w14:paraId="3C6A219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897BA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E2E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5AA75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Playwright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D37CD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Test user workflows</w:t>
            </w:r>
          </w:p>
        </w:tc>
      </w:tr>
      <w:tr w:rsidR="009D39A7" w:rsidRPr="008D1510" w14:paraId="54B153C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96CCDC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lastRenderedPageBreak/>
              <w:t>Visual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3DE034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Storybook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CEDAEC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Component documentation and visual testing</w:t>
            </w:r>
          </w:p>
        </w:tc>
      </w:tr>
      <w:tr w:rsidR="009D39A7" w:rsidRPr="008D1510" w14:paraId="2021D0C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783B6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Code Coverage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4B11D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Vitest Coverage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FB70C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Track test coverage</w:t>
            </w:r>
          </w:p>
        </w:tc>
      </w:tr>
    </w:tbl>
    <w:p w14:paraId="4C52C692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15.3 What to Test</w:t>
      </w:r>
    </w:p>
    <w:p w14:paraId="1E98A0F0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15.3.1 Unit Tests</w:t>
      </w:r>
    </w:p>
    <w:p w14:paraId="6062DF1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Utility functions (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helpers.ts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,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validators.ts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)</w:t>
      </w:r>
    </w:p>
    <w:p w14:paraId="4C166A2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Custom hooks</w:t>
      </w:r>
    </w:p>
    <w:p w14:paraId="12F21A8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Service methods</w:t>
      </w:r>
    </w:p>
    <w:p w14:paraId="6CEF884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State management (Zustand stores)</w:t>
      </w:r>
    </w:p>
    <w:p w14:paraId="3C4BD539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15.3.2 Component Tests</w:t>
      </w:r>
    </w:p>
    <w:p w14:paraId="443FC5D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Component rendering</w:t>
      </w:r>
    </w:p>
    <w:p w14:paraId="5D95DD0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User interactions (clicks, inputs)</w:t>
      </w:r>
    </w:p>
    <w:p w14:paraId="594CAB5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Props handling</w:t>
      </w:r>
    </w:p>
    <w:p w14:paraId="6D56B82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Conditional rendering</w:t>
      </w:r>
    </w:p>
    <w:p w14:paraId="32E3477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Error states</w:t>
      </w:r>
    </w:p>
    <w:p w14:paraId="5439B35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Loading states</w:t>
      </w:r>
    </w:p>
    <w:p w14:paraId="44A0F368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15.3.3 Integration Tests</w:t>
      </w:r>
    </w:p>
    <w:p w14:paraId="6DA6B37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Form submissions</w:t>
      </w:r>
    </w:p>
    <w:p w14:paraId="2F4008D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API calls with mocked responses</w:t>
      </w:r>
    </w:p>
    <w:p w14:paraId="46A0F34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Route navigation</w:t>
      </w:r>
    </w:p>
    <w:p w14:paraId="27A2DC3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Authentication flows</w:t>
      </w:r>
    </w:p>
    <w:p w14:paraId="2DE60A0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State updates</w:t>
      </w:r>
    </w:p>
    <w:p w14:paraId="6D1AD022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lastRenderedPageBreak/>
        <w:t>15.3.4 E2E Tests</w:t>
      </w:r>
    </w:p>
    <w:p w14:paraId="38AF874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Complete user workflows</w:t>
      </w:r>
    </w:p>
    <w:p w14:paraId="40E5DAC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Login → Dashboard → Feature interaction</w:t>
      </w:r>
    </w:p>
    <w:p w14:paraId="4D05F2C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Critical business paths</w:t>
      </w:r>
    </w:p>
    <w:p w14:paraId="783FC63C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15.4 Test File Organization</w:t>
      </w:r>
    </w:p>
    <w:p w14:paraId="41A4D4F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6B8C155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src/</w:t>
      </w:r>
    </w:p>
    <w:p w14:paraId="781CDC7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features/</w:t>
      </w:r>
    </w:p>
    <w:p w14:paraId="0641A98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auth/</w:t>
      </w:r>
    </w:p>
    <w:p w14:paraId="2010743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hooks/</w:t>
      </w:r>
    </w:p>
    <w:p w14:paraId="3247E86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useAuth.ts</w:t>
      </w:r>
    </w:p>
    <w:p w14:paraId="0BAAAF2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useAuth.test.ts        # Hook tests</w:t>
      </w:r>
    </w:p>
    <w:p w14:paraId="2E0D28F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services/</w:t>
      </w:r>
    </w:p>
    <w:p w14:paraId="49E8F9A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auth.service.ts</w:t>
      </w:r>
    </w:p>
    <w:p w14:paraId="09BF1DF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auth.service.test.ts   # Service tests</w:t>
      </w:r>
    </w:p>
    <w:p w14:paraId="03EC73F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pages/</w:t>
      </w:r>
    </w:p>
    <w:p w14:paraId="2129237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Login.tsx</w:t>
      </w:r>
    </w:p>
    <w:p w14:paraId="4242858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Login.test.tsx         # Component tests</w:t>
      </w:r>
    </w:p>
    <w:p w14:paraId="0D09DBE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utils/</w:t>
      </w:r>
    </w:p>
    <w:p w14:paraId="4E45B51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├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helpers.ts</w:t>
      </w:r>
    </w:p>
    <w:p w14:paraId="6340DF1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helpers.test.ts                # Utility tests</w:t>
      </w:r>
    </w:p>
    <w:p w14:paraId="4ABC385F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15.5 Example Test Cases</w:t>
      </w:r>
    </w:p>
    <w:p w14:paraId="31CB7060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Unit Test Example</w:t>
      </w:r>
    </w:p>
    <w:p w14:paraId="64A2E0E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5799CE9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helpers.test.ts</w:t>
      </w:r>
    </w:p>
    <w:p w14:paraId="429728D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describe, it, expect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'vitest'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3C06532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formatCurrency, getInitials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'./helpers'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59B044C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A4C333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describe(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'formatCurrency'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() =&gt; {</w:t>
      </w:r>
    </w:p>
    <w:p w14:paraId="38553DB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'should format USD currency correctly'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() =&gt; {</w:t>
      </w:r>
    </w:p>
    <w:p w14:paraId="392D579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expect(formatCurrency(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1234.56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)).toBe(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'$1,234.56'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1B85377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60AD5EE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61F27E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'should handle zero'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() =&gt; {</w:t>
      </w:r>
    </w:p>
    <w:p w14:paraId="244B7EA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expect(formatCurrency(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)).toBe(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'$0.00'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7F4762B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70A3560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});</w:t>
      </w:r>
    </w:p>
    <w:p w14:paraId="4528507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6A2C94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describe(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'getInitials'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() =&gt; {</w:t>
      </w:r>
    </w:p>
    <w:p w14:paraId="1E118F6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'should return initials from full name'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() =&gt; {</w:t>
      </w:r>
    </w:p>
    <w:p w14:paraId="22B722A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expect(getInitials(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'John Doe'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)).toBe(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'JD'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66B86DE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4C5C201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547D38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it(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'should handle single name'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() =&gt; {</w:t>
      </w:r>
    </w:p>
    <w:p w14:paraId="2F8B566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expect(getInitials(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'John'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)).toBe(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'J'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0F7DD41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693ED5D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});</w:t>
      </w:r>
    </w:p>
    <w:p w14:paraId="2A9F791F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Component Test Example</w:t>
      </w:r>
    </w:p>
    <w:p w14:paraId="42F65B1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0010C65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Login.test.tsx</w:t>
      </w:r>
    </w:p>
    <w:p w14:paraId="1E94BFC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describe, it, expect, vi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'vitest'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4B8F2C6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render, screen, fireEvent, waitFor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'@testing-library/react'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4EA69E5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{ Login }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from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'./Login'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;</w:t>
      </w:r>
    </w:p>
    <w:p w14:paraId="691466C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EB8134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describe(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'Login Component'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() =&gt; {</w:t>
      </w:r>
    </w:p>
    <w:p w14:paraId="06C9222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'should render login form'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 () =&gt; {</w:t>
      </w:r>
    </w:p>
    <w:p w14:paraId="6D2F057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render(&lt;Login /&gt;);</w:t>
      </w:r>
    </w:p>
    <w:p w14:paraId="3FF13F8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</w:p>
    <w:p w14:paraId="252013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expect(screen.getByLabelText(</w:t>
      </w:r>
      <w:r w:rsidRPr="008D1510">
        <w:rPr>
          <w:rFonts w:ascii="Segoe UI" w:eastAsia="Times New Roman" w:hAnsi="Segoe UI" w:cs="Segoe UI"/>
          <w:color w:val="CC6666"/>
          <w:spacing w:val="2"/>
          <w:sz w:val="21"/>
          <w:szCs w:val="21"/>
          <w:bdr w:val="single" w:sz="2" w:space="0" w:color="auto" w:frame="1"/>
          <w:lang w:eastAsia="en-GB"/>
        </w:rPr>
        <w:t>/email/i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)).toBeInTheDocument();</w:t>
      </w:r>
    </w:p>
    <w:p w14:paraId="5AA100E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expect(screen.getByLabelText(</w:t>
      </w:r>
      <w:r w:rsidRPr="008D1510">
        <w:rPr>
          <w:rFonts w:ascii="Segoe UI" w:eastAsia="Times New Roman" w:hAnsi="Segoe UI" w:cs="Segoe UI"/>
          <w:color w:val="CC6666"/>
          <w:spacing w:val="2"/>
          <w:sz w:val="21"/>
          <w:szCs w:val="21"/>
          <w:bdr w:val="single" w:sz="2" w:space="0" w:color="auto" w:frame="1"/>
          <w:lang w:eastAsia="en-GB"/>
        </w:rPr>
        <w:t>/password/i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)).toBeInTheDocument();</w:t>
      </w:r>
    </w:p>
    <w:p w14:paraId="6DABE12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expect(screen.getByRole(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'button'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{ name: </w:t>
      </w:r>
      <w:r w:rsidRPr="008D1510">
        <w:rPr>
          <w:rFonts w:ascii="Segoe UI" w:eastAsia="Times New Roman" w:hAnsi="Segoe UI" w:cs="Segoe UI"/>
          <w:color w:val="CC6666"/>
          <w:spacing w:val="2"/>
          <w:sz w:val="21"/>
          <w:szCs w:val="21"/>
          <w:bdr w:val="single" w:sz="2" w:space="0" w:color="auto" w:frame="1"/>
          <w:lang w:eastAsia="en-GB"/>
        </w:rPr>
        <w:t>/submit/i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})).toBeInTheDocument();</w:t>
      </w:r>
    </w:p>
    <w:p w14:paraId="75E9631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158B65F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FD36AE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'should show validation errors for invalid input'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() =&gt; {</w:t>
      </w:r>
    </w:p>
    <w:p w14:paraId="0CB9064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render(&lt;Login /&gt;);</w:t>
      </w:r>
    </w:p>
    <w:p w14:paraId="3132638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</w:p>
    <w:p w14:paraId="7521F3E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submitButton = screen.getByRole(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'button'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{ name: </w:t>
      </w:r>
      <w:r w:rsidRPr="008D1510">
        <w:rPr>
          <w:rFonts w:ascii="Segoe UI" w:eastAsia="Times New Roman" w:hAnsi="Segoe UI" w:cs="Segoe UI"/>
          <w:color w:val="CC6666"/>
          <w:spacing w:val="2"/>
          <w:sz w:val="21"/>
          <w:szCs w:val="21"/>
          <w:bdr w:val="single" w:sz="2" w:space="0" w:color="auto" w:frame="1"/>
          <w:lang w:eastAsia="en-GB"/>
        </w:rPr>
        <w:t>/submit/i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});</w:t>
      </w:r>
    </w:p>
    <w:p w14:paraId="3297FE4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fireEvent.click(submitButton);</w:t>
      </w:r>
    </w:p>
    <w:p w14:paraId="0C01C2C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</w:p>
    <w:p w14:paraId="3A9A2AD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waitFor(() =&gt; {</w:t>
      </w:r>
    </w:p>
    <w:p w14:paraId="476ACFE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expect(screen.getByText(</w:t>
      </w:r>
      <w:r w:rsidRPr="008D1510">
        <w:rPr>
          <w:rFonts w:ascii="Segoe UI" w:eastAsia="Times New Roman" w:hAnsi="Segoe UI" w:cs="Segoe UI"/>
          <w:color w:val="CC6666"/>
          <w:spacing w:val="2"/>
          <w:sz w:val="21"/>
          <w:szCs w:val="21"/>
          <w:bdr w:val="single" w:sz="2" w:space="0" w:color="auto" w:frame="1"/>
          <w:lang w:eastAsia="en-GB"/>
        </w:rPr>
        <w:t>/email is required/i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)).toBeInTheDocument();</w:t>
      </w:r>
    </w:p>
    <w:p w14:paraId="67B5A6A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expect(screen.getByText(</w:t>
      </w:r>
      <w:r w:rsidRPr="008D1510">
        <w:rPr>
          <w:rFonts w:ascii="Segoe UI" w:eastAsia="Times New Roman" w:hAnsi="Segoe UI" w:cs="Segoe UI"/>
          <w:color w:val="CC6666"/>
          <w:spacing w:val="2"/>
          <w:sz w:val="21"/>
          <w:szCs w:val="21"/>
          <w:bdr w:val="single" w:sz="2" w:space="0" w:color="auto" w:frame="1"/>
          <w:lang w:eastAsia="en-GB"/>
        </w:rPr>
        <w:t>/password is required/i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)).toBeInTheDocument();</w:t>
      </w:r>
    </w:p>
    <w:p w14:paraId="3EC8470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});</w:t>
      </w:r>
    </w:p>
    <w:p w14:paraId="245A1EB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});</w:t>
      </w:r>
    </w:p>
    <w:p w14:paraId="3058B19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5A1AB4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it(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'should call login function on valid submission'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async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() =&gt; {</w:t>
      </w:r>
    </w:p>
    <w:p w14:paraId="36355A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mockLogin = vi.fn();</w:t>
      </w:r>
    </w:p>
    <w:p w14:paraId="37D7FD1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render(&lt;Login onLogin={mockLogin} /&gt;);</w:t>
      </w:r>
    </w:p>
    <w:p w14:paraId="7414753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</w:p>
    <w:p w14:paraId="4FE21C2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fireEvent.change(screen.getByLabelText(</w:t>
      </w:r>
      <w:r w:rsidRPr="008D1510">
        <w:rPr>
          <w:rFonts w:ascii="Segoe UI" w:eastAsia="Times New Roman" w:hAnsi="Segoe UI" w:cs="Segoe UI"/>
          <w:color w:val="CC6666"/>
          <w:spacing w:val="2"/>
          <w:sz w:val="21"/>
          <w:szCs w:val="21"/>
          <w:bdr w:val="single" w:sz="2" w:space="0" w:color="auto" w:frame="1"/>
          <w:lang w:eastAsia="en-GB"/>
        </w:rPr>
        <w:t>/email/i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), {</w:t>
      </w:r>
    </w:p>
    <w:p w14:paraId="305F7F4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target: { value: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'test@example.com'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},</w:t>
      </w:r>
    </w:p>
    <w:p w14:paraId="5AA1AE1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});</w:t>
      </w:r>
    </w:p>
    <w:p w14:paraId="07A07B2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fireEvent.change(screen.getByLabelText(</w:t>
      </w:r>
      <w:r w:rsidRPr="008D1510">
        <w:rPr>
          <w:rFonts w:ascii="Segoe UI" w:eastAsia="Times New Roman" w:hAnsi="Segoe UI" w:cs="Segoe UI"/>
          <w:color w:val="CC6666"/>
          <w:spacing w:val="2"/>
          <w:sz w:val="21"/>
          <w:szCs w:val="21"/>
          <w:bdr w:val="single" w:sz="2" w:space="0" w:color="auto" w:frame="1"/>
          <w:lang w:eastAsia="en-GB"/>
        </w:rPr>
        <w:t>/password/i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), {</w:t>
      </w:r>
    </w:p>
    <w:p w14:paraId="32A155F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target: { value: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'Password123!'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},</w:t>
      </w:r>
    </w:p>
    <w:p w14:paraId="726CCE6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});</w:t>
      </w:r>
    </w:p>
    <w:p w14:paraId="5337638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</w:p>
    <w:p w14:paraId="0EF1A2F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submitButton = screen.getByRole(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'button'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{ name: </w:t>
      </w:r>
      <w:r w:rsidRPr="008D1510">
        <w:rPr>
          <w:rFonts w:ascii="Segoe UI" w:eastAsia="Times New Roman" w:hAnsi="Segoe UI" w:cs="Segoe UI"/>
          <w:color w:val="CC6666"/>
          <w:spacing w:val="2"/>
          <w:sz w:val="21"/>
          <w:szCs w:val="21"/>
          <w:bdr w:val="single" w:sz="2" w:space="0" w:color="auto" w:frame="1"/>
          <w:lang w:eastAsia="en-GB"/>
        </w:rPr>
        <w:t>/submit/i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});</w:t>
      </w:r>
    </w:p>
    <w:p w14:paraId="670663D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fireEvent.click(submitButton);</w:t>
      </w:r>
    </w:p>
    <w:p w14:paraId="7B30A46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</w:p>
    <w:p w14:paraId="141F6B2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await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waitFor(() =&gt; {</w:t>
      </w:r>
    </w:p>
    <w:p w14:paraId="145E239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expect(mockLogin).toHaveBeenCalledWith({</w:t>
      </w:r>
    </w:p>
    <w:p w14:paraId="7A89083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email: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'test@example.com'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760CF91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password: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'Password123!'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6ABC38A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});</w:t>
      </w:r>
    </w:p>
    <w:p w14:paraId="51D7188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});</w:t>
      </w:r>
    </w:p>
    <w:p w14:paraId="43D5623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});</w:t>
      </w:r>
    </w:p>
    <w:p w14:paraId="6C25AA0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});</w:t>
      </w:r>
    </w:p>
    <w:p w14:paraId="7BF8A468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0B66CEE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CC83048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16. Performance Optimization</w:t>
      </w:r>
    </w:p>
    <w:p w14:paraId="76F0EF6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16.1 Code Splitting Strategy</w:t>
      </w:r>
    </w:p>
    <w:p w14:paraId="141E2E6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The application uses React lazy loading for route-based code splitting:</w:t>
      </w:r>
    </w:p>
    <w:p w14:paraId="64E7A89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263BB46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Lazy load pages</w:t>
      </w:r>
    </w:p>
    <w:p w14:paraId="5B83829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Dashboard = lazy(() =&gt;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'@features/dashboard/pages/Dashboard'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));</w:t>
      </w:r>
    </w:p>
    <w:p w14:paraId="5F35D22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Profile = lazy(() =&gt;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'@features/profile/pages/Profile'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));</w:t>
      </w:r>
    </w:p>
    <w:p w14:paraId="2ECB8F8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24D65A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Wrapped in Suspense</w:t>
      </w:r>
    </w:p>
    <w:p w14:paraId="7E41F2C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&lt;Suspense fallback={&lt;LoadingFallback /&gt;}&gt;</w:t>
      </w:r>
    </w:p>
    <w:p w14:paraId="430B120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&lt;Routes&gt;</w:t>
      </w:r>
    </w:p>
    <w:p w14:paraId="1ABFAC0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&lt;Route path=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"/dashboard"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element={&lt;Dashboard /&gt;} /&gt;</w:t>
      </w:r>
    </w:p>
    <w:p w14:paraId="46374A5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&lt;Route path=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"/profile"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element={&lt;Profile /&gt;} /&gt;</w:t>
      </w:r>
    </w:p>
    <w:p w14:paraId="522B64C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&lt;/Routes&gt;</w:t>
      </w:r>
    </w:p>
    <w:p w14:paraId="65C65EE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&lt;/Suspense&gt;</w:t>
      </w:r>
    </w:p>
    <w:p w14:paraId="0634266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Benefits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19B3014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Smaller initial bundle size</w:t>
      </w:r>
    </w:p>
    <w:p w14:paraId="03441CC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Faster initial load time</w:t>
      </w:r>
    </w:p>
    <w:p w14:paraId="6710523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Load components only when needed</w:t>
      </w:r>
    </w:p>
    <w:p w14:paraId="782FA921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16.2 Build Optimization</w:t>
      </w:r>
    </w:p>
    <w:p w14:paraId="577845F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Vite Configuration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(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vite.config.ts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):</w:t>
      </w:r>
    </w:p>
    <w:p w14:paraId="3C20A24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lastRenderedPageBreak/>
        <w:t>typescript</w:t>
      </w:r>
    </w:p>
    <w:p w14:paraId="4AFEEC5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default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defineConfig({</w:t>
      </w:r>
    </w:p>
    <w:p w14:paraId="30BE92D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build: {</w:t>
      </w:r>
    </w:p>
    <w:p w14:paraId="1A13060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rollupOptions: {</w:t>
      </w:r>
    </w:p>
    <w:p w14:paraId="66DB644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output: {</w:t>
      </w:r>
    </w:p>
    <w:p w14:paraId="09A1FB6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manualChunks: {</w:t>
      </w:r>
    </w:p>
    <w:p w14:paraId="2636D74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vendor: [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'react'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'react-dom'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'react-router-dom'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],</w:t>
      </w:r>
    </w:p>
    <w:p w14:paraId="20ED29A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mui: [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'@mui/material'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'@mui/icons-material'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],</w:t>
      </w:r>
    </w:p>
    <w:p w14:paraId="4564300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  query: [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'@tanstack/react-query'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],</w:t>
      </w:r>
    </w:p>
    <w:p w14:paraId="2F94660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  },</w:t>
      </w:r>
    </w:p>
    <w:p w14:paraId="6B19CA7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  },</w:t>
      </w:r>
    </w:p>
    <w:p w14:paraId="5779277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},</w:t>
      </w:r>
    </w:p>
    <w:p w14:paraId="5DEC2A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},</w:t>
      </w:r>
    </w:p>
    <w:p w14:paraId="482EAB0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});</w:t>
      </w:r>
    </w:p>
    <w:p w14:paraId="4165215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Result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5FBDA82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Separate chunks for vendor libraries</w:t>
      </w:r>
    </w:p>
    <w:p w14:paraId="09E7CE7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Better caching (vendor code rarely changes)</w:t>
      </w:r>
    </w:p>
    <w:p w14:paraId="1CE7470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Parallel loading of chunks</w:t>
      </w:r>
    </w:p>
    <w:p w14:paraId="6F9B9A32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16.3 React Query Caching</w:t>
      </w:r>
    </w:p>
    <w:p w14:paraId="3F77702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React Query automatically caches server data:</w:t>
      </w:r>
    </w:p>
    <w:p w14:paraId="6415F83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39DFEF0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Configuration</w:t>
      </w:r>
    </w:p>
    <w:p w14:paraId="5EE0ECD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queryConfig = {</w:t>
      </w:r>
    </w:p>
    <w:p w14:paraId="75EA575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queries: {</w:t>
      </w:r>
    </w:p>
    <w:p w14:paraId="3A253B4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staleTime: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5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*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60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*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1000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5 minutes</w:t>
      </w:r>
    </w:p>
    <w:p w14:paraId="4161210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gcTime: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10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*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60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*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1000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10 minutes</w:t>
      </w:r>
    </w:p>
    <w:p w14:paraId="463D403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    refetchOnWindowFocus: false,</w:t>
      </w:r>
    </w:p>
    <w:p w14:paraId="36D5780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},</w:t>
      </w:r>
    </w:p>
    <w:p w14:paraId="366AED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};</w:t>
      </w:r>
    </w:p>
    <w:p w14:paraId="3F2067B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Benefits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5938B9E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Reduced API calls</w:t>
      </w:r>
    </w:p>
    <w:p w14:paraId="70403FC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Instant data display from cache</w:t>
      </w:r>
    </w:p>
    <w:p w14:paraId="6BDCDC3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Background refetching</w:t>
      </w:r>
    </w:p>
    <w:p w14:paraId="12F7FE2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Automatic cache invalidation</w:t>
      </w:r>
    </w:p>
    <w:p w14:paraId="4EDEA4A4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16.4 Memoization</w:t>
      </w:r>
    </w:p>
    <w:p w14:paraId="4E5F0C6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Use React memoization hooks appropriately:</w:t>
      </w:r>
    </w:p>
    <w:p w14:paraId="2F6CC48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7ABC76C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useMemo for expensive calculations</w:t>
      </w:r>
    </w:p>
    <w:p w14:paraId="2B26E88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expensiveValue = useMemo(() =&gt; {</w:t>
      </w:r>
    </w:p>
    <w:p w14:paraId="0EB22F6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computeExpensiveValue(data);</w:t>
      </w:r>
    </w:p>
    <w:p w14:paraId="64D0242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}, [data]);</w:t>
      </w:r>
    </w:p>
    <w:p w14:paraId="2008DC4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EF7EC1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useCallback for event handlers passed to children</w:t>
      </w:r>
    </w:p>
    <w:p w14:paraId="5828BC5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handleClick = useCallback(() =&gt; {</w:t>
      </w:r>
    </w:p>
    <w:p w14:paraId="2DCF3AB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Handler logic</w:t>
      </w:r>
    </w:p>
    <w:p w14:paraId="020C4CC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}, [dependencies]);</w:t>
      </w:r>
    </w:p>
    <w:p w14:paraId="2CEA676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78CBC1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React.memo for pure components</w:t>
      </w:r>
    </w:p>
    <w:p w14:paraId="2D18DCF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export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const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PureComponent = React.memo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&lt;Props&gt;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(({ data }) =&gt; {</w:t>
      </w:r>
    </w:p>
    <w:p w14:paraId="2DE2511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return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&lt;div&gt;{data}&lt;/div&gt;;</w:t>
      </w:r>
    </w:p>
    <w:p w14:paraId="5E4EADC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});</w:t>
      </w:r>
    </w:p>
    <w:p w14:paraId="0B6CDEB8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lastRenderedPageBreak/>
        <w:t>16.5 Image Optimization</w:t>
      </w:r>
    </w:p>
    <w:p w14:paraId="6AA8FA4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Use appropriate formats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WebP for modern browsers</w:t>
      </w:r>
    </w:p>
    <w:p w14:paraId="6F957F6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Lazy load images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Use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loading="lazy"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attribute</w:t>
      </w:r>
    </w:p>
    <w:p w14:paraId="554592E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Provide multiple sizes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Use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srcset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for responsive images</w:t>
      </w:r>
    </w:p>
    <w:p w14:paraId="69222EF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Compress images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Use tools like ImageOptim</w:t>
      </w:r>
    </w:p>
    <w:p w14:paraId="5F71962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Use CDN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Serve images from CDN for faster delivery</w:t>
      </w:r>
    </w:p>
    <w:p w14:paraId="2399FB69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16.6 Performance Monitoring</w:t>
      </w:r>
    </w:p>
    <w:p w14:paraId="654EA92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Monitor performance metrics:</w:t>
      </w:r>
    </w:p>
    <w:p w14:paraId="15BD593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First Contentful Paint (FCP)</w:t>
      </w:r>
    </w:p>
    <w:p w14:paraId="1C13CD4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Largest Contentful Paint (LCP)</w:t>
      </w:r>
    </w:p>
    <w:p w14:paraId="3EB7B94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Time to Interactive (TTI)</w:t>
      </w:r>
    </w:p>
    <w:p w14:paraId="294C668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Cumulative Layout Shift (CLS)</w:t>
      </w:r>
    </w:p>
    <w:p w14:paraId="73066C0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Use tools:</w:t>
      </w:r>
    </w:p>
    <w:p w14:paraId="586A8B8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Chrome DevTools Performance tab</w:t>
      </w:r>
    </w:p>
    <w:p w14:paraId="0A787FC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Lighthouse</w:t>
      </w:r>
    </w:p>
    <w:p w14:paraId="4BC9FFA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Web Vitals extension</w:t>
      </w:r>
    </w:p>
    <w:p w14:paraId="1F61A321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3C4F9E0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FBBED52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 Security Considerations</w:t>
      </w:r>
    </w:p>
    <w:p w14:paraId="678C55C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17.1 Authentication &amp; Authorization</w:t>
      </w:r>
    </w:p>
    <w:p w14:paraId="0DC492C9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17.1.1 Token Management</w:t>
      </w:r>
    </w:p>
    <w:p w14:paraId="493FDF6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Store tokens in localStorage (acceptable for web apps)</w:t>
      </w:r>
    </w:p>
    <w:p w14:paraId="326AE0C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Include tokens in Authorization header</w:t>
      </w:r>
    </w:p>
    <w:p w14:paraId="493D915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lastRenderedPageBreak/>
        <w:t>Implement token refresh mechanism</w:t>
      </w:r>
    </w:p>
    <w:p w14:paraId="59FCF9F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Clear tokens on logout</w:t>
      </w:r>
    </w:p>
    <w:p w14:paraId="590F3AC5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17.1.2 Protected Routes</w:t>
      </w:r>
    </w:p>
    <w:p w14:paraId="384E8BE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Check authentication before rendering protected pages</w:t>
      </w:r>
    </w:p>
    <w:p w14:paraId="385B06A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Redirect unauthorized users to login</w:t>
      </w:r>
    </w:p>
    <w:p w14:paraId="171BCCD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Implement role-based access control (RBAC)</w:t>
      </w:r>
    </w:p>
    <w:p w14:paraId="208D9A6A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17.2 API Security</w:t>
      </w:r>
    </w:p>
    <w:p w14:paraId="73698D3A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17.2.1 HTTPS Only</w:t>
      </w:r>
    </w:p>
    <w:p w14:paraId="335BD72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Always use HTTPS in production</w:t>
      </w:r>
    </w:p>
    <w:p w14:paraId="655A521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Set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VITE_API_BASE_URL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to HTTPS endpoint</w:t>
      </w:r>
    </w:p>
    <w:p w14:paraId="550BB1B7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17.2.2 Request Validation</w:t>
      </w:r>
    </w:p>
    <w:p w14:paraId="3CAD9B4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Validate all user input</w:t>
      </w:r>
    </w:p>
    <w:p w14:paraId="6B2A34C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Sanitize data before sending to API</w:t>
      </w:r>
    </w:p>
    <w:p w14:paraId="4D369AA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Use Yup schemas for form validation</w:t>
      </w:r>
    </w:p>
    <w:p w14:paraId="42D861C5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17.2.3 Error Handling</w:t>
      </w:r>
    </w:p>
    <w:p w14:paraId="022B9FA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Don't expose sensitive error details</w:t>
      </w:r>
    </w:p>
    <w:p w14:paraId="5E97ADE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Log errors securely on server</w:t>
      </w:r>
    </w:p>
    <w:p w14:paraId="7BF6EBD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Show user-friendly messages only</w:t>
      </w:r>
    </w:p>
    <w:p w14:paraId="4AC2195A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17.3 XSS Prevention</w:t>
      </w:r>
    </w:p>
    <w:p w14:paraId="13537CE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React's Built-in Protection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React escapes values by default</w:t>
      </w:r>
    </w:p>
    <w:p w14:paraId="04EC1A7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Avoid dangerouslySetInnerHTML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Only use when absolutely necessary</w:t>
      </w:r>
    </w:p>
    <w:p w14:paraId="70BF171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Sanitize HTML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If you must render HTML, sanitize it first</w:t>
      </w:r>
    </w:p>
    <w:p w14:paraId="6DE50C5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lastRenderedPageBreak/>
        <w:t>Content Security Policy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Implement CSP headers</w:t>
      </w:r>
    </w:p>
    <w:p w14:paraId="07166628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17.4 CSRF Protection</w:t>
      </w:r>
    </w:p>
    <w:p w14:paraId="0159C13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Use CORS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Configure proper CORS policy</w:t>
      </w:r>
    </w:p>
    <w:p w14:paraId="6B55DC5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SameSite Cookies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Use SameSite attribute for cookies</w:t>
      </w:r>
    </w:p>
    <w:p w14:paraId="57F266B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CSRF Tokens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Include CSRF tokens in requests</w:t>
      </w:r>
    </w:p>
    <w:p w14:paraId="095A9A80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17.5 Dependency Security</w:t>
      </w:r>
    </w:p>
    <w:p w14:paraId="73E5E03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Regular Updates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Keep dependencies up to date</w:t>
      </w:r>
    </w:p>
    <w:p w14:paraId="54D67A6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Audit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Run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npm audit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regularly</w:t>
      </w:r>
    </w:p>
    <w:p w14:paraId="4322FA6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Avoid Suspicious Packages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Verify package authenticity</w:t>
      </w:r>
    </w:p>
    <w:p w14:paraId="2FEDA06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Lock Dependencies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Use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package-lock.json</w:t>
      </w:r>
    </w:p>
    <w:p w14:paraId="4A2F7ED6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17.6 Environment Variables</w:t>
      </w:r>
    </w:p>
    <w:p w14:paraId="1B21B56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Never Commit Secrets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Use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.env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files (added to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.gitignore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)</w:t>
      </w:r>
    </w:p>
    <w:p w14:paraId="77390C3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Use Environment-Specific Files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.env.development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,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.env.production</w:t>
      </w:r>
    </w:p>
    <w:p w14:paraId="6296144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Vite Prefix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Only variables prefixed with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VITE_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are exposed to client</w:t>
      </w:r>
    </w:p>
    <w:p w14:paraId="329515D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1C74242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# .env.example</w:t>
      </w:r>
    </w:p>
    <w:p w14:paraId="2E9C1C2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VITE_API_BASE_URL=https://api.example.com</w:t>
      </w:r>
    </w:p>
    <w:p w14:paraId="35F1B7A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VITE_APP_NAME=My Application</w:t>
      </w:r>
    </w:p>
    <w:p w14:paraId="15202C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E5FF2D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# Never commit actual .env with real values!</w:t>
      </w:r>
    </w:p>
    <w:p w14:paraId="11F33EAE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17.7 Security Checklist</w:t>
      </w:r>
    </w:p>
    <w:p w14:paraId="3BB84B4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Use HTTPS in production</w:t>
      </w:r>
    </w:p>
    <w:p w14:paraId="282C301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lastRenderedPageBreak/>
        <w:t> Implement proper authentication</w:t>
      </w:r>
    </w:p>
    <w:p w14:paraId="423CD72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Validate and sanitize all inputs</w:t>
      </w:r>
    </w:p>
    <w:p w14:paraId="3316473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Implement CSRF protection</w:t>
      </w:r>
    </w:p>
    <w:p w14:paraId="78B5BE5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Use Content Security Policy</w:t>
      </w:r>
    </w:p>
    <w:p w14:paraId="6F553CB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Keep dependencies updated</w:t>
      </w:r>
    </w:p>
    <w:p w14:paraId="3407429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Don't expose sensitive data in client</w:t>
      </w:r>
    </w:p>
    <w:p w14:paraId="1591D24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Implement rate limiting on API</w:t>
      </w:r>
    </w:p>
    <w:p w14:paraId="163BBAB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Use secure headers</w:t>
      </w:r>
    </w:p>
    <w:p w14:paraId="0C76D3A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Regular security audits</w:t>
      </w:r>
    </w:p>
    <w:p w14:paraId="45A35B7B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6082A4A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6F94A0A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18. Deployment Guide</w:t>
      </w:r>
    </w:p>
    <w:p w14:paraId="449A18A1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18.1 Build Process</w:t>
      </w:r>
    </w:p>
    <w:p w14:paraId="66AFBEC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18.1.1 Development Build</w:t>
      </w:r>
    </w:p>
    <w:p w14:paraId="7F363CB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bash</w:t>
      </w:r>
    </w:p>
    <w:p w14:paraId="5EC43EA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Install dependencies</w:t>
      </w:r>
    </w:p>
    <w:p w14:paraId="29A558F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npm install</w:t>
      </w:r>
    </w:p>
    <w:p w14:paraId="4753386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EA7892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Start development server</w:t>
      </w:r>
    </w:p>
    <w:p w14:paraId="5C449C4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npm run dev</w:t>
      </w:r>
    </w:p>
    <w:p w14:paraId="4F2CB2E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0D8109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Server runs at http://localhost:3000</w:t>
      </w:r>
    </w:p>
    <w:p w14:paraId="7C019EC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18.1.2 Production Build</w:t>
      </w:r>
    </w:p>
    <w:p w14:paraId="65348F3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bash</w:t>
      </w:r>
    </w:p>
    <w:p w14:paraId="2C67C17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Type check</w:t>
      </w:r>
    </w:p>
    <w:p w14:paraId="2376F0A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>npm run type-check</w:t>
      </w:r>
    </w:p>
    <w:p w14:paraId="24FB873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607E500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Lint code</w:t>
      </w:r>
    </w:p>
    <w:p w14:paraId="68D1AFC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npm run lint</w:t>
      </w:r>
    </w:p>
    <w:p w14:paraId="4F505F5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965AF5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Build for production</w:t>
      </w:r>
    </w:p>
    <w:p w14:paraId="2D03B12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npm run build</w:t>
      </w:r>
    </w:p>
    <w:p w14:paraId="01B0399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609E9C4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Output: dist/ folder</w:t>
      </w:r>
    </w:p>
    <w:p w14:paraId="3FDDB5F2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18.2 Environment Configuration</w:t>
      </w:r>
    </w:p>
    <w:p w14:paraId="3799DC35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Development</w:t>
      </w:r>
    </w:p>
    <w:p w14:paraId="24A1A82F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68BDDF2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# .env.development</w:t>
      </w:r>
    </w:p>
    <w:p w14:paraId="5725B67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VITE_API_BASE_URL=http://localhost:5000/api</w:t>
      </w:r>
    </w:p>
    <w:p w14:paraId="5CD636B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VITE_APP_NAME=Enterprise App (Dev)</w:t>
      </w:r>
    </w:p>
    <w:p w14:paraId="20FE06D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Production</w:t>
      </w:r>
    </w:p>
    <w:p w14:paraId="4C5A13D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36B80AD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# .env.production</w:t>
      </w:r>
    </w:p>
    <w:p w14:paraId="4D852EA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VITE_API_BASE_URL=https://api.production.com/api</w:t>
      </w:r>
    </w:p>
    <w:p w14:paraId="095C88C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VITE_APP_NAME=Enterprise Application</w:t>
      </w:r>
    </w:p>
    <w:p w14:paraId="3DF708CA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18.3 Deployment Platforms</w:t>
      </w:r>
    </w:p>
    <w:p w14:paraId="4918FB75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18.3.1 Vercel</w:t>
      </w:r>
    </w:p>
    <w:p w14:paraId="5E739BA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lastRenderedPageBreak/>
        <w:t>bash</w:t>
      </w:r>
    </w:p>
    <w:p w14:paraId="14285CC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Install Vercel CLI</w:t>
      </w:r>
    </w:p>
    <w:p w14:paraId="6B7CB7E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npm install -g vercel</w:t>
      </w:r>
    </w:p>
    <w:p w14:paraId="2AA70E4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65DC789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Deploy</w:t>
      </w:r>
    </w:p>
    <w:p w14:paraId="560BF44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vercel</w:t>
      </w:r>
    </w:p>
    <w:p w14:paraId="23A822F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451196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Production deployment</w:t>
      </w:r>
    </w:p>
    <w:p w14:paraId="3648FB9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vercel --prod</w:t>
      </w:r>
    </w:p>
    <w:p w14:paraId="28E94C1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Configuration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(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vercel.json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):</w:t>
      </w:r>
    </w:p>
    <w:p w14:paraId="1917EB1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json</w:t>
      </w:r>
    </w:p>
    <w:p w14:paraId="45A28CB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{</w:t>
      </w:r>
    </w:p>
    <w:p w14:paraId="07FC837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"buildCommand":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"npm run build"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7D4C87A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"outputDirectory":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"dist"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7BFC210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"framework":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"vite"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,</w:t>
      </w:r>
    </w:p>
    <w:p w14:paraId="128CC96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"rewrites": [</w:t>
      </w:r>
    </w:p>
    <w:p w14:paraId="3E17AB5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  { "source":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"/(.*)"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, "destination": 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"/index.html"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}</w:t>
      </w:r>
    </w:p>
    <w:p w14:paraId="2D142B0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]</w:t>
      </w:r>
    </w:p>
    <w:p w14:paraId="79C374E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5A686EB9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18.3.2 Netlify</w:t>
      </w:r>
    </w:p>
    <w:p w14:paraId="736CA10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bash</w:t>
      </w:r>
    </w:p>
    <w:p w14:paraId="296A39A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Install Netlify CLI</w:t>
      </w:r>
    </w:p>
    <w:p w14:paraId="6B32607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npm install -g netlify-cli</w:t>
      </w:r>
    </w:p>
    <w:p w14:paraId="06AB497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42E0F8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Deploy</w:t>
      </w:r>
    </w:p>
    <w:p w14:paraId="2615A75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netlify deploy</w:t>
      </w:r>
    </w:p>
    <w:p w14:paraId="27C0DE8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D252CB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Production deployment</w:t>
      </w:r>
    </w:p>
    <w:p w14:paraId="0632571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netlify deploy --prod</w:t>
      </w:r>
    </w:p>
    <w:p w14:paraId="544477B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Configuration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(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netlify.toml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):</w:t>
      </w:r>
    </w:p>
    <w:p w14:paraId="61B2215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09B6E43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[build]</w:t>
      </w:r>
    </w:p>
    <w:p w14:paraId="485E26B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command = "npm run build"</w:t>
      </w:r>
    </w:p>
    <w:p w14:paraId="5F00034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publish = "dist"</w:t>
      </w:r>
    </w:p>
    <w:p w14:paraId="1E8BDCD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6A3261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[[redirects]]</w:t>
      </w:r>
    </w:p>
    <w:p w14:paraId="6BF8932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from = "/*"</w:t>
      </w:r>
    </w:p>
    <w:p w14:paraId="3A32EAF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to = "/index.html"</w:t>
      </w:r>
    </w:p>
    <w:p w14:paraId="4E6C891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status = 200</w:t>
      </w:r>
    </w:p>
    <w:p w14:paraId="34D48AF4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18.3.3 AWS S3 + CloudFront</w:t>
      </w:r>
    </w:p>
    <w:p w14:paraId="58E38AA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Build application: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npm run build</w:t>
      </w:r>
    </w:p>
    <w:p w14:paraId="2C4C1F7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Upload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dist/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to S3 bucket</w:t>
      </w:r>
    </w:p>
    <w:p w14:paraId="7F5FBB1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Enable static website hosting</w:t>
      </w:r>
    </w:p>
    <w:p w14:paraId="16988D2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Configure CloudFront distribution</w:t>
      </w:r>
    </w:p>
    <w:p w14:paraId="756B4B4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Set up Route 53 for domain</w:t>
      </w:r>
    </w:p>
    <w:p w14:paraId="3033111F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18.3.4 Docker</w:t>
      </w:r>
    </w:p>
    <w:p w14:paraId="3224ACB4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Dockerfile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4402321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23482E6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># Build stage</w:t>
      </w:r>
    </w:p>
    <w:p w14:paraId="232969B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FROM node:20-alpine AS build</w:t>
      </w:r>
    </w:p>
    <w:p w14:paraId="06CA00E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E90785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WORKDIR /app</w:t>
      </w:r>
    </w:p>
    <w:p w14:paraId="5764F80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578BB8E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COPY package*.json ./</w:t>
      </w:r>
    </w:p>
    <w:p w14:paraId="26421F2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RUN npm ci</w:t>
      </w:r>
    </w:p>
    <w:p w14:paraId="51B2312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C15578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COPY . .</w:t>
      </w:r>
    </w:p>
    <w:p w14:paraId="19CC8BA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RUN npm run build</w:t>
      </w:r>
    </w:p>
    <w:p w14:paraId="5716277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7F4B0A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# Production stage</w:t>
      </w:r>
    </w:p>
    <w:p w14:paraId="51291DB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FROM nginx:alpine</w:t>
      </w:r>
    </w:p>
    <w:p w14:paraId="3166517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D504DD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COPY --from=build /app/dist /usr/share/nginx/html</w:t>
      </w:r>
    </w:p>
    <w:p w14:paraId="4CC65A5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COPY nginx.conf /etc/nginx/conf.d/default.conf</w:t>
      </w:r>
    </w:p>
    <w:p w14:paraId="7084886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771DE9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EXPOSE 80</w:t>
      </w:r>
    </w:p>
    <w:p w14:paraId="5675146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649CB38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CMD ["nginx", "-g", "daemon off;"]</w:t>
      </w:r>
    </w:p>
    <w:p w14:paraId="6AA0CC9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lastRenderedPageBreak/>
        <w:t>nginx.conf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35D48DD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3651A58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server {</w:t>
      </w:r>
    </w:p>
    <w:p w14:paraId="7547152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listen 80;</w:t>
      </w:r>
    </w:p>
    <w:p w14:paraId="4302C04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server_name localhost;</w:t>
      </w:r>
    </w:p>
    <w:p w14:paraId="5B9802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root /usr/share/nginx/html;</w:t>
      </w:r>
    </w:p>
    <w:p w14:paraId="71AC2D6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index index.html;</w:t>
      </w:r>
    </w:p>
    <w:p w14:paraId="7556678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ECDF51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location / {</w:t>
      </w:r>
    </w:p>
    <w:p w14:paraId="0E41425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try_files $uri $uri/ /index.html;</w:t>
      </w:r>
    </w:p>
    <w:p w14:paraId="789BA1A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}</w:t>
      </w:r>
    </w:p>
    <w:p w14:paraId="05967D6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954E51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# Cache static assets</w:t>
      </w:r>
    </w:p>
    <w:p w14:paraId="48E601B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location ~* \.(js|css|png|jpg|jpeg|gif|ico|svg)$ {</w:t>
      </w:r>
    </w:p>
    <w:p w14:paraId="3ADDB40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expires 1y;</w:t>
      </w:r>
    </w:p>
    <w:p w14:paraId="66517BB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add_header Cache-Control "public, immutable";</w:t>
      </w:r>
    </w:p>
    <w:p w14:paraId="5F03F44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}</w:t>
      </w:r>
    </w:p>
    <w:p w14:paraId="35BEDE4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}</w:t>
      </w:r>
    </w:p>
    <w:p w14:paraId="7661E9C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Build and Run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2552B35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bash</w:t>
      </w:r>
    </w:p>
    <w:p w14:paraId="70B7CDA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Build image</w:t>
      </w:r>
    </w:p>
    <w:p w14:paraId="565860F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docker build -t enterprise-app </w:t>
      </w:r>
      <w:r w:rsidRPr="008D1510">
        <w:rPr>
          <w:rFonts w:ascii="Segoe UI" w:eastAsia="Times New Roman" w:hAnsi="Segoe UI" w:cs="Segoe UI"/>
          <w:color w:val="81A2BE"/>
          <w:spacing w:val="2"/>
          <w:sz w:val="21"/>
          <w:szCs w:val="21"/>
          <w:bdr w:val="single" w:sz="2" w:space="0" w:color="auto" w:frame="1"/>
          <w:lang w:eastAsia="en-GB"/>
        </w:rPr>
        <w:t>.</w:t>
      </w:r>
    </w:p>
    <w:p w14:paraId="178CEF0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4BA865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Run container</w:t>
      </w:r>
    </w:p>
    <w:p w14:paraId="52C12E5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docker run -p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3000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:80 enterprise-app</w:t>
      </w:r>
    </w:p>
    <w:p w14:paraId="581BC547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lastRenderedPageBreak/>
        <w:t>18.4 CI/CD Pipeline</w:t>
      </w:r>
    </w:p>
    <w:p w14:paraId="3C6C106E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GitHub Actions Example</w:t>
      </w:r>
    </w:p>
    <w:p w14:paraId="18BF2B6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.github/workflows/deploy.yml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</w:t>
      </w:r>
    </w:p>
    <w:p w14:paraId="78F1917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666599A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name: Deploy to Production</w:t>
      </w:r>
    </w:p>
    <w:p w14:paraId="62C39FC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05D6BEB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on:</w:t>
      </w:r>
    </w:p>
    <w:p w14:paraId="1A6019C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push:</w:t>
      </w:r>
    </w:p>
    <w:p w14:paraId="73C994D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branches: [main]</w:t>
      </w:r>
    </w:p>
    <w:p w14:paraId="1760337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60A2D54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jobs:</w:t>
      </w:r>
    </w:p>
    <w:p w14:paraId="61DC494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build-and-deploy:</w:t>
      </w:r>
    </w:p>
    <w:p w14:paraId="5AF4E04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runs-on: ubuntu-latest</w:t>
      </w:r>
    </w:p>
    <w:p w14:paraId="7F4C93F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7D5C0A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steps:</w:t>
      </w:r>
    </w:p>
    <w:p w14:paraId="1E4C90A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- uses: actions/checkout@v3</w:t>
      </w:r>
    </w:p>
    <w:p w14:paraId="7A55085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B2CDC2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- name: Setup Node.js</w:t>
      </w:r>
    </w:p>
    <w:p w14:paraId="7305833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uses: actions/setup-node@v3</w:t>
      </w:r>
    </w:p>
    <w:p w14:paraId="35882C7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with:</w:t>
      </w:r>
    </w:p>
    <w:p w14:paraId="441F071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node-version: '20'</w:t>
      </w:r>
    </w:p>
    <w:p w14:paraId="755F846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cache: 'npm'</w:t>
      </w:r>
    </w:p>
    <w:p w14:paraId="6C6719B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A535C0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- name: Install dependencies</w:t>
      </w:r>
    </w:p>
    <w:p w14:paraId="7AFE2F7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 xml:space="preserve">        run: npm ci</w:t>
      </w:r>
    </w:p>
    <w:p w14:paraId="046FC78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F46D4C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- name: Type check</w:t>
      </w:r>
    </w:p>
    <w:p w14:paraId="6B5D690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run: npm run type-check</w:t>
      </w:r>
    </w:p>
    <w:p w14:paraId="7992F4C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15C4676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- name: Lint</w:t>
      </w:r>
    </w:p>
    <w:p w14:paraId="2ABFCBC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run: npm run lint</w:t>
      </w:r>
    </w:p>
    <w:p w14:paraId="1AF9B10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7809B05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- name: Build</w:t>
      </w:r>
    </w:p>
    <w:p w14:paraId="26BFB08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run: npm run build</w:t>
      </w:r>
    </w:p>
    <w:p w14:paraId="22E5309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env:</w:t>
      </w:r>
    </w:p>
    <w:p w14:paraId="4D861E7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VITE_API_BASE_URL: ${{ secrets.API_BASE_URL }}</w:t>
      </w:r>
    </w:p>
    <w:p w14:paraId="2D4BC6F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F1D0F1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- name: Deploy to Vercel</w:t>
      </w:r>
    </w:p>
    <w:p w14:paraId="28D85D3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uses: amondnet/vercel-action@v20</w:t>
      </w:r>
    </w:p>
    <w:p w14:paraId="0F7BDBF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with:</w:t>
      </w:r>
    </w:p>
    <w:p w14:paraId="1DB38C2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vercel-token: ${{ secrets.VERCEL_TOKEN }}</w:t>
      </w:r>
    </w:p>
    <w:p w14:paraId="0C143E5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vercel-org-id: ${{ secrets.VERCEL_ORG_ID }}</w:t>
      </w:r>
    </w:p>
    <w:p w14:paraId="7FA91DD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vercel-project-id: ${{ secrets.VERCEL_PROJECT_ID }}</w:t>
      </w:r>
    </w:p>
    <w:p w14:paraId="15EBD4A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vercel-args: '--prod'</w:t>
      </w:r>
    </w:p>
    <w:p w14:paraId="134A8A40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18.5 Post-Deployment Checklist</w:t>
      </w:r>
    </w:p>
    <w:p w14:paraId="2DA682D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Verify environment variables are set correctly</w:t>
      </w:r>
    </w:p>
    <w:p w14:paraId="67F5E71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Test all critical user flows</w:t>
      </w:r>
    </w:p>
    <w:p w14:paraId="5FAF42A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Check API endpoints are accessible</w:t>
      </w:r>
    </w:p>
    <w:p w14:paraId="619D170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Verify authentication works</w:t>
      </w:r>
    </w:p>
    <w:p w14:paraId="628A166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Test on multiple browsers</w:t>
      </w:r>
    </w:p>
    <w:p w14:paraId="668A4E9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lastRenderedPageBreak/>
        <w:t> Check mobile responsiveness</w:t>
      </w:r>
    </w:p>
    <w:p w14:paraId="62F633F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Monitor error logs</w:t>
      </w:r>
    </w:p>
    <w:p w14:paraId="1A34C2F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Test language switching</w:t>
      </w:r>
    </w:p>
    <w:p w14:paraId="7528E3C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Verify theme switching</w:t>
      </w:r>
    </w:p>
    <w:p w14:paraId="3CB67BB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Check performance metrics</w:t>
      </w:r>
    </w:p>
    <w:p w14:paraId="3FB6020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Enable monitoring/analytics</w:t>
      </w:r>
    </w:p>
    <w:p w14:paraId="44780CB3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20D426B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C8C002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19. Maintenance &amp; Monitoring</w:t>
      </w:r>
    </w:p>
    <w:p w14:paraId="31EF8D5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19.1 Regular Maintenance Tasks</w:t>
      </w:r>
    </w:p>
    <w:p w14:paraId="4E0D6DDC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Weekly</w:t>
      </w:r>
    </w:p>
    <w:p w14:paraId="743C806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Check and update dependencies</w:t>
      </w:r>
    </w:p>
    <w:p w14:paraId="5017472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Review error logs</w:t>
      </w:r>
    </w:p>
    <w:p w14:paraId="2810E17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Monitor performance metrics</w:t>
      </w:r>
    </w:p>
    <w:p w14:paraId="2AA613E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Check security advisories</w:t>
      </w:r>
    </w:p>
    <w:p w14:paraId="4055786E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Monthly</w:t>
      </w:r>
    </w:p>
    <w:p w14:paraId="29F9D7B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Run </w:t>
      </w:r>
      <w:r w:rsidRPr="008D1510">
        <w:rPr>
          <w:rFonts w:ascii="Segoe UI" w:eastAsia="Times New Roman" w:hAnsi="Segoe UI" w:cs="Segoe UI"/>
          <w:spacing w:val="2"/>
          <w:bdr w:val="single" w:sz="2" w:space="0" w:color="auto" w:frame="1"/>
          <w:lang w:eastAsia="en-GB"/>
        </w:rPr>
        <w:t>npm audit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and fix vulnerabilities</w:t>
      </w:r>
    </w:p>
    <w:p w14:paraId="70D4A94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Review and update documentation</w:t>
      </w:r>
    </w:p>
    <w:p w14:paraId="296F961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Analyze bundle size</w:t>
      </w:r>
    </w:p>
    <w:p w14:paraId="38DD9CF0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Review and optimize queries</w:t>
      </w:r>
    </w:p>
    <w:p w14:paraId="28DA7FF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Quarterly</w:t>
      </w:r>
    </w:p>
    <w:p w14:paraId="616B622B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Major dependency updates</w:t>
      </w:r>
    </w:p>
    <w:p w14:paraId="6FA2041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Code quality review</w:t>
      </w:r>
    </w:p>
    <w:p w14:paraId="35845CA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lastRenderedPageBreak/>
        <w:t> Performance audit</w:t>
      </w:r>
    </w:p>
    <w:p w14:paraId="31E301E1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 Security audit</w:t>
      </w:r>
    </w:p>
    <w:p w14:paraId="6CCBE9B4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19.2 Monitoring Tools (Recommended)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7378"/>
      </w:tblGrid>
      <w:tr w:rsidR="009D39A7" w:rsidRPr="008D1510" w14:paraId="062B072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D19DD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Tool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A14042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Purpose</w:t>
            </w:r>
          </w:p>
        </w:tc>
      </w:tr>
      <w:tr w:rsidR="009D39A7" w:rsidRPr="008D1510" w14:paraId="26D5A20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BF5C6F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Sentry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49D74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Error tracking and monitoring</w:t>
            </w:r>
          </w:p>
        </w:tc>
      </w:tr>
      <w:tr w:rsidR="009D39A7" w:rsidRPr="008D1510" w14:paraId="36F6750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B5C67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LogRocket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8B16CD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Session replay and debugging</w:t>
            </w:r>
          </w:p>
        </w:tc>
      </w:tr>
      <w:tr w:rsidR="009D39A7" w:rsidRPr="008D1510" w14:paraId="0B2A835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F4CDD0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Google Analytics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885B7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User analytics</w:t>
            </w:r>
          </w:p>
        </w:tc>
      </w:tr>
      <w:tr w:rsidR="009D39A7" w:rsidRPr="008D1510" w14:paraId="1736E7F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FE15B1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Lighthouse CI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932D1F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Performance monitoring</w:t>
            </w:r>
          </w:p>
        </w:tc>
      </w:tr>
      <w:tr w:rsidR="009D39A7" w:rsidRPr="008D1510" w14:paraId="33B42F1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6E93B4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Datadog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251C1C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Application performance monitoring</w:t>
            </w:r>
          </w:p>
        </w:tc>
      </w:tr>
    </w:tbl>
    <w:p w14:paraId="227F8C27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19.3 Key Metrics to Monitor</w:t>
      </w:r>
    </w:p>
    <w:p w14:paraId="1230853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Performance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Page load time, FCP, LCP, TTI</w:t>
      </w:r>
    </w:p>
    <w:p w14:paraId="6A74638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Errors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JavaScript errors, API failures</w:t>
      </w:r>
    </w:p>
    <w:p w14:paraId="0E1B213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Usage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Active users, page views, user flows</w:t>
      </w:r>
    </w:p>
    <w:p w14:paraId="41D6E9E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Business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Conversion rates, feature adoption</w:t>
      </w:r>
    </w:p>
    <w:p w14:paraId="6CD89E28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4AA4789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D3850CD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20. Troubleshooting Guide</w:t>
      </w:r>
    </w:p>
    <w:p w14:paraId="0480B47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20.1 Common Issues</w:t>
      </w:r>
    </w:p>
    <w:p w14:paraId="58974970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Build Errors</w:t>
      </w:r>
    </w:p>
    <w:p w14:paraId="3EE9273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Problem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TypeScript compilation errors</w:t>
      </w:r>
    </w:p>
    <w:p w14:paraId="1192B83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lastRenderedPageBreak/>
        <w:t>text</w:t>
      </w:r>
    </w:p>
    <w:p w14:paraId="44B2994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Solution:</w:t>
      </w:r>
    </w:p>
    <w:p w14:paraId="12B0386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1. Run: npm run type-check</w:t>
      </w:r>
    </w:p>
    <w:p w14:paraId="0D71877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2. Fix type errors in reported files</w:t>
      </w:r>
    </w:p>
    <w:p w14:paraId="5765A55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3. Clear cache: rm -rf node_modules/.vite</w:t>
      </w:r>
    </w:p>
    <w:p w14:paraId="718593C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4. Rebuild: npm run build</w:t>
      </w:r>
    </w:p>
    <w:p w14:paraId="2C8460C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Problem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Module not found errors</w:t>
      </w:r>
    </w:p>
    <w:p w14:paraId="6D81F12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2D0C97B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Solution:</w:t>
      </w:r>
    </w:p>
    <w:p w14:paraId="5724425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1. Check path aliases in tsconfig.json</w:t>
      </w:r>
    </w:p>
    <w:p w14:paraId="2511995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2. Verify import paths</w:t>
      </w:r>
    </w:p>
    <w:p w14:paraId="2F3445A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3. Clear node_modules: rm -rf node_modules</w:t>
      </w:r>
    </w:p>
    <w:p w14:paraId="036096C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4. Reinstall: npm install</w:t>
      </w:r>
    </w:p>
    <w:p w14:paraId="2B84D68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Runtime Errors</w:t>
      </w:r>
    </w:p>
    <w:p w14:paraId="22263C5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Problem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"Cannot read property of undefined"</w:t>
      </w:r>
    </w:p>
    <w:p w14:paraId="2FE61D9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2A09FBF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Solution:</w:t>
      </w:r>
    </w:p>
    <w:p w14:paraId="5C1482A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1. Add optional chaining: user?.name</w:t>
      </w:r>
    </w:p>
    <w:p w14:paraId="19E542E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2. Add null checks</w:t>
      </w:r>
    </w:p>
    <w:p w14:paraId="0B44193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3. Use default values</w:t>
      </w:r>
    </w:p>
    <w:p w14:paraId="4E874A0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4. Check ErrorBoundary logs</w:t>
      </w:r>
    </w:p>
    <w:p w14:paraId="372F2D6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Problem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API calls failing</w:t>
      </w:r>
    </w:p>
    <w:p w14:paraId="27EEB4B9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0B97D5E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Solution:</w:t>
      </w:r>
    </w:p>
    <w:p w14:paraId="5AF6D23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1. Check network tab in DevTools</w:t>
      </w:r>
    </w:p>
    <w:p w14:paraId="49EA8D9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2. Verify API endpoint URL</w:t>
      </w:r>
    </w:p>
    <w:p w14:paraId="4647F53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3. Check CORS configuration</w:t>
      </w:r>
    </w:p>
    <w:p w14:paraId="5196FA6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4. Verify authentication token</w:t>
      </w:r>
    </w:p>
    <w:p w14:paraId="2810F67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5. Check axios interceptors</w:t>
      </w:r>
    </w:p>
    <w:p w14:paraId="2DCC2426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Styling Issues</w:t>
      </w:r>
    </w:p>
    <w:p w14:paraId="0B93956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Problem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Theme not applying</w:t>
      </w:r>
    </w:p>
    <w:p w14:paraId="37D6805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3B060B68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Solution:</w:t>
      </w:r>
    </w:p>
    <w:p w14:paraId="71F0560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1. Check ThemeProvider is wrapping app</w:t>
      </w:r>
    </w:p>
    <w:p w14:paraId="2C21C5D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2. Verify theme.config.ts</w:t>
      </w:r>
    </w:p>
    <w:p w14:paraId="26B01EB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3. Clear localStorage</w:t>
      </w:r>
    </w:p>
    <w:p w14:paraId="4D9799F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4. Check browser cache</w:t>
      </w:r>
    </w:p>
    <w:p w14:paraId="4BF97A42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Problem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Dark mode not working</w:t>
      </w:r>
    </w:p>
    <w:p w14:paraId="3CD4094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2D7581D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Solution:</w:t>
      </w:r>
    </w:p>
    <w:p w14:paraId="1003487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1. Check ThemeContext implementation</w:t>
      </w:r>
    </w:p>
    <w:p w14:paraId="6900910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2. Verify useLocalStorage hook</w:t>
      </w:r>
    </w:p>
    <w:p w14:paraId="55C91E3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3. Check theme mode persistence</w:t>
      </w:r>
    </w:p>
    <w:p w14:paraId="1F9958A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4. Clear localStorage: localStorage.clear()</w:t>
      </w:r>
    </w:p>
    <w:p w14:paraId="58EA1637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20.2 Debug Mode</w:t>
      </w:r>
    </w:p>
    <w:p w14:paraId="2763343E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Enable detailed logging:</w:t>
      </w:r>
    </w:p>
    <w:p w14:paraId="23D7F675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typescript</w:t>
      </w:r>
    </w:p>
    <w:p w14:paraId="2F16A85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In development, enable query devtools</w:t>
      </w:r>
    </w:p>
    <w:p w14:paraId="1345EB0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if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(</w:t>
      </w:r>
      <w:r w:rsidRPr="008D1510">
        <w:rPr>
          <w:rFonts w:ascii="Segoe UI" w:eastAsia="Times New Roman" w:hAnsi="Segoe UI" w:cs="Segoe UI"/>
          <w:b/>
          <w:bCs/>
          <w:color w:val="B294BB"/>
          <w:spacing w:val="2"/>
          <w:sz w:val="21"/>
          <w:szCs w:val="21"/>
          <w:bdr w:val="single" w:sz="2" w:space="0" w:color="auto" w:frame="1"/>
          <w:lang w:eastAsia="en-GB"/>
        </w:rPr>
        <w:t>import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.meta.env.DEV) {</w:t>
      </w:r>
    </w:p>
    <w:p w14:paraId="7C562CF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  </w:t>
      </w:r>
      <w:r w:rsidRPr="008D1510">
        <w:rPr>
          <w:rFonts w:ascii="Segoe UI" w:eastAsia="Times New Roman" w:hAnsi="Segoe UI" w:cs="Segoe UI"/>
          <w:color w:val="DE935F"/>
          <w:spacing w:val="2"/>
          <w:sz w:val="21"/>
          <w:szCs w:val="21"/>
          <w:bdr w:val="single" w:sz="2" w:space="0" w:color="auto" w:frame="1"/>
          <w:lang w:eastAsia="en-GB"/>
        </w:rPr>
        <w:t>console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.log(</w:t>
      </w:r>
      <w:r w:rsidRPr="008D1510">
        <w:rPr>
          <w:rFonts w:ascii="Segoe UI" w:eastAsia="Times New Roman" w:hAnsi="Segoe UI" w:cs="Segoe UI"/>
          <w:color w:val="B5BD68"/>
          <w:spacing w:val="2"/>
          <w:sz w:val="21"/>
          <w:szCs w:val="21"/>
          <w:bdr w:val="single" w:sz="2" w:space="0" w:color="auto" w:frame="1"/>
          <w:lang w:eastAsia="en-GB"/>
        </w:rPr>
        <w:t>'Development mode enabled'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);</w:t>
      </w:r>
    </w:p>
    <w:p w14:paraId="11077C7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}</w:t>
      </w:r>
    </w:p>
    <w:p w14:paraId="673D887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3EA9046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// Enable React Query devtools</w:t>
      </w:r>
    </w:p>
    <w:p w14:paraId="751B1F6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&lt;ReactQueryDevtools initialIsOpen={false} /&gt;</w:t>
      </w:r>
    </w:p>
    <w:p w14:paraId="2C90F53C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20.3 Performance Issues</w:t>
      </w:r>
    </w:p>
    <w:p w14:paraId="501CBC7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Problem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Slow page load</w:t>
      </w:r>
    </w:p>
    <w:p w14:paraId="7976E78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619C74F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Solution:</w:t>
      </w:r>
    </w:p>
    <w:p w14:paraId="4A40029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1. Check Network tab for slow requests</w:t>
      </w:r>
    </w:p>
    <w:p w14:paraId="14B14DE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2. Analyze bundle size</w:t>
      </w:r>
    </w:p>
    <w:p w14:paraId="71065CF9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3. Implement code splitting</w:t>
      </w:r>
    </w:p>
    <w:p w14:paraId="1C29B64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>4. Optimize images</w:t>
      </w:r>
    </w:p>
    <w:p w14:paraId="07431C3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5. Enable caching</w:t>
      </w:r>
    </w:p>
    <w:p w14:paraId="349E099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GB"/>
        </w:rPr>
        <w:t>Problem</w:t>
      </w:r>
      <w:r w:rsidRPr="008D1510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: Unnecessary re-renders</w:t>
      </w:r>
    </w:p>
    <w:p w14:paraId="2DE3257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7E2071B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Solution:</w:t>
      </w:r>
    </w:p>
    <w:p w14:paraId="3DB7312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1. Use React DevTools Profiler</w:t>
      </w:r>
    </w:p>
    <w:p w14:paraId="37E57D8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2. Add React.memo where appropriate</w:t>
      </w:r>
    </w:p>
    <w:p w14:paraId="7A0CC3F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3. Use useMemo for expensive calculations</w:t>
      </w:r>
    </w:p>
    <w:p w14:paraId="56C779A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4. Use useCallback for event handlers</w:t>
      </w:r>
    </w:p>
    <w:p w14:paraId="3D9202A9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7F5A6F4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7CD9D3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21. Glossary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9437"/>
      </w:tblGrid>
      <w:tr w:rsidR="009D39A7" w:rsidRPr="008D1510" w14:paraId="3E5C8B7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BD319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55C8F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Definition</w:t>
            </w:r>
          </w:p>
        </w:tc>
      </w:tr>
      <w:tr w:rsidR="009D39A7" w:rsidRPr="008D1510" w14:paraId="3390018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5FA3A1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154F4D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Application Programming Interface - Backend service endpoints</w:t>
            </w:r>
          </w:p>
        </w:tc>
      </w:tr>
      <w:tr w:rsidR="009D39A7" w:rsidRPr="008D1510" w14:paraId="4E97341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979FF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Axios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E08D3C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Promise-based HTTP client for making API requests</w:t>
            </w:r>
          </w:p>
        </w:tc>
      </w:tr>
      <w:tr w:rsidR="009D39A7" w:rsidRPr="008D1510" w14:paraId="567916B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5B1B8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Barrel Export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6F9A2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index.ts file that re-exports multiple modules</w:t>
            </w:r>
          </w:p>
        </w:tc>
      </w:tr>
      <w:tr w:rsidR="009D39A7" w:rsidRPr="008D1510" w14:paraId="081E21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68664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Code Splitting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29AEA8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Breaking code into smaller bundles loaded on demand</w:t>
            </w:r>
          </w:p>
        </w:tc>
      </w:tr>
      <w:tr w:rsidR="009D39A7" w:rsidRPr="008D1510" w14:paraId="006C595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0384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ABC33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Reusable piece of UI in React</w:t>
            </w:r>
          </w:p>
        </w:tc>
      </w:tr>
      <w:tr w:rsidR="009D39A7" w:rsidRPr="008D1510" w14:paraId="6E42FCA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AC21F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Context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9FE5E4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React's way to share data across component tree</w:t>
            </w:r>
          </w:p>
        </w:tc>
      </w:tr>
      <w:tr w:rsidR="009D39A7" w:rsidRPr="008D1510" w14:paraId="733F019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3353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lastRenderedPageBreak/>
              <w:t>CRUD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7D33F5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Create, Read, Update, Delete operations</w:t>
            </w:r>
          </w:p>
        </w:tc>
      </w:tr>
      <w:tr w:rsidR="009D39A7" w:rsidRPr="008D1510" w14:paraId="548B467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2CD18D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Hook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FE40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React function that lets you use state and lifecycle features</w:t>
            </w:r>
          </w:p>
        </w:tc>
      </w:tr>
      <w:tr w:rsidR="009D39A7" w:rsidRPr="008D1510" w14:paraId="6F21C5F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1B3B56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HOC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C058F6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Higher-Order Component - function that takes a component and returns a new component</w:t>
            </w:r>
          </w:p>
        </w:tc>
      </w:tr>
      <w:tr w:rsidR="009D39A7" w:rsidRPr="008D1510" w14:paraId="104E971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52EAF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i18n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CCDD32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Internationalization - supporting multiple languages</w:t>
            </w:r>
          </w:p>
        </w:tc>
      </w:tr>
      <w:tr w:rsidR="009D39A7" w:rsidRPr="008D1510" w14:paraId="21F8CDD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8061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Lazy Loading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F1A1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Loading components/data only when needed</w:t>
            </w:r>
          </w:p>
        </w:tc>
      </w:tr>
      <w:tr w:rsidR="009D39A7" w:rsidRPr="008D1510" w14:paraId="21237CF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FE1AC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Material-UI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573F49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React component library implementing Material Design</w:t>
            </w:r>
          </w:p>
        </w:tc>
      </w:tr>
      <w:tr w:rsidR="009D39A7" w:rsidRPr="008D1510" w14:paraId="3B911B6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7D87A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Memoization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C960B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Caching technique to optimize performance</w:t>
            </w:r>
          </w:p>
        </w:tc>
      </w:tr>
      <w:tr w:rsidR="009D39A7" w:rsidRPr="008D1510" w14:paraId="2F98D27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D56270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Mutation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2E2D9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React Query term for creating/updating/deleting data</w:t>
            </w:r>
          </w:p>
        </w:tc>
      </w:tr>
      <w:tr w:rsidR="009D39A7" w:rsidRPr="008D1510" w14:paraId="02C69F7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CE6DA2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Query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5089E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React Query term for fetching data</w:t>
            </w:r>
          </w:p>
        </w:tc>
      </w:tr>
      <w:tr w:rsidR="009D39A7" w:rsidRPr="008D1510" w14:paraId="2CB978C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E11F9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React Query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8642B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Library for managing server state</w:t>
            </w:r>
          </w:p>
        </w:tc>
      </w:tr>
      <w:tr w:rsidR="009D39A7" w:rsidRPr="008D1510" w14:paraId="44D0413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5B93D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Route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44146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URL path that maps to a component</w:t>
            </w:r>
          </w:p>
        </w:tc>
      </w:tr>
      <w:tr w:rsidR="009D39A7" w:rsidRPr="008D1510" w14:paraId="3A4B7ED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637816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Service Layer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029CEF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Layer that handles API communication</w:t>
            </w:r>
          </w:p>
        </w:tc>
      </w:tr>
      <w:tr w:rsidR="009D39A7" w:rsidRPr="008D1510" w14:paraId="118713A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4D442F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State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3DAF9F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Data that changes over time in a component</w:t>
            </w:r>
          </w:p>
        </w:tc>
      </w:tr>
      <w:tr w:rsidR="009D39A7" w:rsidRPr="008D1510" w14:paraId="145BD4F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09733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Store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95C964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Centralized place to manage application state</w:t>
            </w:r>
          </w:p>
        </w:tc>
      </w:tr>
      <w:tr w:rsidR="009D39A7" w:rsidRPr="008D1510" w14:paraId="15E51A9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53D0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TypeScript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030BB6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Typed superset of JavaScript</w:t>
            </w:r>
          </w:p>
        </w:tc>
      </w:tr>
      <w:tr w:rsidR="009D39A7" w:rsidRPr="008D1510" w14:paraId="047B12A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3AB62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lastRenderedPageBreak/>
              <w:t>Vite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BBE95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Modern build tool for web development</w:t>
            </w:r>
          </w:p>
        </w:tc>
      </w:tr>
      <w:tr w:rsidR="009D39A7" w:rsidRPr="008D1510" w14:paraId="66EF953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865C52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Yup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90613F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Schema validation library</w:t>
            </w:r>
          </w:p>
        </w:tc>
      </w:tr>
      <w:tr w:rsidR="009D39A7" w:rsidRPr="008D1510" w14:paraId="4AEFE00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3C306E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Zustand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1AB071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Lightweight state management library</w:t>
            </w:r>
          </w:p>
        </w:tc>
      </w:tr>
    </w:tbl>
    <w:p w14:paraId="6F715110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7C37E89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93FD6AF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22. Appendix</w:t>
      </w:r>
    </w:p>
    <w:p w14:paraId="511BEBCA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22.1 Useful Commands</w:t>
      </w:r>
    </w:p>
    <w:p w14:paraId="373173A8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bash</w:t>
      </w:r>
    </w:p>
    <w:p w14:paraId="7F2ED49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Development</w:t>
      </w:r>
    </w:p>
    <w:p w14:paraId="429F6A0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npm run dev       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Start development server</w:t>
      </w:r>
    </w:p>
    <w:p w14:paraId="78B40E1F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npm run type-check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Check TypeScript types</w:t>
      </w:r>
    </w:p>
    <w:p w14:paraId="2E8EAB3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npm run lint      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Run ESLint</w:t>
      </w:r>
    </w:p>
    <w:p w14:paraId="324AD21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npm run lint --fix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Auto-fix linting issues</w:t>
      </w:r>
    </w:p>
    <w:p w14:paraId="7B6B95C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npm run format    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Format code with Prettier</w:t>
      </w:r>
    </w:p>
    <w:p w14:paraId="695DB4B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4AEA4D4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Building</w:t>
      </w:r>
    </w:p>
    <w:p w14:paraId="19A2BE16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npm run build     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Build for production</w:t>
      </w:r>
    </w:p>
    <w:p w14:paraId="1363150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npm run preview   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Preview production build</w:t>
      </w:r>
    </w:p>
    <w:p w14:paraId="5B2B835D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</w:p>
    <w:p w14:paraId="2F5B79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Maintenance</w:t>
      </w:r>
    </w:p>
    <w:p w14:paraId="634B411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npm audit         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Check for vulnerabilities</w:t>
      </w:r>
    </w:p>
    <w:p w14:paraId="590E0A6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npm audit fix     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Fix vulnerabilities</w:t>
      </w:r>
    </w:p>
    <w:p w14:paraId="0AB281A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 xml:space="preserve">npm outdated      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Check for outdated packages</w:t>
      </w:r>
    </w:p>
    <w:p w14:paraId="7D243117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lastRenderedPageBreak/>
        <w:t xml:space="preserve">npm update               </w:t>
      </w:r>
      <w:r w:rsidRPr="008D1510">
        <w:rPr>
          <w:rFonts w:ascii="Segoe UI" w:eastAsia="Times New Roman" w:hAnsi="Segoe UI" w:cs="Segoe UI"/>
          <w:i/>
          <w:iCs/>
          <w:color w:val="969896"/>
          <w:spacing w:val="2"/>
          <w:sz w:val="21"/>
          <w:szCs w:val="21"/>
          <w:bdr w:val="single" w:sz="2" w:space="0" w:color="auto" w:frame="1"/>
          <w:lang w:eastAsia="en-GB"/>
        </w:rPr>
        <w:t># Update packages</w:t>
      </w:r>
    </w:p>
    <w:p w14:paraId="707C2841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22.2 Project Structure Diagram</w:t>
      </w:r>
    </w:p>
    <w:p w14:paraId="66212AD7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1"/>
          <w:szCs w:val="21"/>
          <w:lang w:eastAsia="en-GB"/>
        </w:rPr>
      </w:pPr>
      <w:r w:rsidRPr="008D1510">
        <w:rPr>
          <w:rFonts w:ascii="Segoe UI" w:eastAsia="Times New Roman" w:hAnsi="Segoe UI" w:cs="Segoe UI"/>
          <w:spacing w:val="2"/>
          <w:sz w:val="21"/>
          <w:szCs w:val="21"/>
          <w:lang w:eastAsia="en-GB"/>
        </w:rPr>
        <w:t>text</w:t>
      </w:r>
    </w:p>
    <w:p w14:paraId="2175633B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0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0" w:color="auto" w:frame="1"/>
          <w:lang w:eastAsia="en-GB"/>
        </w:rPr>
        <w:t>┐</w:t>
      </w:r>
    </w:p>
    <w:p w14:paraId="2F6CA234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Enterprise React App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7597819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─────────────────────────────────────────────────────────────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</w:p>
    <w:p w14:paraId="5052D8B1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54FD48C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┼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─────────────────────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</w:p>
    <w:p w14:paraId="3299B4F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4DBFFA6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▼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▼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▼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</w:p>
    <w:p w14:paraId="58F58A9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Core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Features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Services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5ED1DE6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┬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┬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└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┬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┘</w:t>
      </w:r>
    </w:p>
    <w:p w14:paraId="344CF2D3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070C5C5A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┼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┼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┌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┼</w:t>
      </w:r>
      <w:r w:rsidRPr="008D1510">
        <w:rPr>
          <w:rFonts w:ascii="Arial" w:eastAsia="Times New Roman" w:hAnsi="Arial" w:cs="Arial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──────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┐</w:t>
      </w:r>
    </w:p>
    <w:p w14:paraId="003F980E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2B8FCC5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Config Types i18n   Auth Dashboard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Base   API  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2DC5E770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lastRenderedPageBreak/>
        <w:t xml:space="preserve">                               Profile  Service Instance </w:t>
      </w:r>
      <w:r w:rsidRPr="008D1510">
        <w:rPr>
          <w:rFonts w:ascii="MS Gothic" w:eastAsia="MS Gothic" w:hAnsi="MS Gothic" w:cs="MS Gothic" w:hint="eastAsia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>│</w:t>
      </w:r>
    </w:p>
    <w:p w14:paraId="1C4C7BB2" w14:textId="77777777" w:rsidR="00000000" w:rsidRPr="008D1510" w:rsidRDefault="00000000" w:rsidP="008D1510">
      <w:pPr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</w:pPr>
      <w:r w:rsidRPr="008D1510">
        <w:rPr>
          <w:rFonts w:ascii="Segoe UI" w:eastAsia="Times New Roman" w:hAnsi="Segoe UI" w:cs="Segoe UI"/>
          <w:color w:val="C5C8C6"/>
          <w:spacing w:val="2"/>
          <w:sz w:val="21"/>
          <w:szCs w:val="21"/>
          <w:bdr w:val="single" w:sz="2" w:space="6" w:color="auto" w:frame="1"/>
          <w:lang w:eastAsia="en-GB"/>
        </w:rPr>
        <w:t xml:space="preserve">                                Settings        Interceptors</w:t>
      </w:r>
    </w:p>
    <w:p w14:paraId="3D32247F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22.3 Key Files Reference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3487"/>
        <w:gridCol w:w="4770"/>
      </w:tblGrid>
      <w:tr w:rsidR="009D39A7" w:rsidRPr="008D1510" w14:paraId="71D9EB4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AEE4E4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8FE6F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9CF11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Location</w:t>
            </w:r>
          </w:p>
        </w:tc>
      </w:tr>
      <w:tr w:rsidR="009D39A7" w:rsidRPr="008D1510" w14:paraId="5482E85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22E5A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App.tsx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D1AED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Root 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2DEA51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src/App.tsx</w:t>
            </w:r>
          </w:p>
        </w:tc>
      </w:tr>
      <w:tr w:rsidR="009D39A7" w:rsidRPr="008D1510" w14:paraId="5239A2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180CF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main.tsx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59AB8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Entry 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FD79E1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src/main.tsx</w:t>
            </w:r>
          </w:p>
        </w:tc>
      </w:tr>
      <w:tr w:rsidR="009D39A7" w:rsidRPr="008D1510" w14:paraId="7AB4504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143DAA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AppRoutes.tsx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8E667F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Route configuration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FED167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src/routes/AppRoutes.tsx</w:t>
            </w:r>
          </w:p>
        </w:tc>
      </w:tr>
      <w:tr w:rsidR="009D39A7" w:rsidRPr="008D1510" w14:paraId="596EFFD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7C6E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axios.config.ts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172891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Axios setup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7C44FA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src/core/config/axios.config.ts</w:t>
            </w:r>
          </w:p>
        </w:tc>
      </w:tr>
      <w:tr w:rsidR="009D39A7" w:rsidRPr="008D1510" w14:paraId="6841440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5AA159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theme.config.ts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EC8190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Theme configuration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334DED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src/core/config/theme.config.ts</w:t>
            </w:r>
          </w:p>
        </w:tc>
      </w:tr>
      <w:tr w:rsidR="009D39A7" w:rsidRPr="008D1510" w14:paraId="5752D7A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DCA77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i18n.config.ts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0C2DD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i18n setup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107B32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src/core/i18n/i18n.config.ts</w:t>
            </w:r>
          </w:p>
        </w:tc>
      </w:tr>
      <w:tr w:rsidR="009D39A7" w:rsidRPr="008D1510" w14:paraId="6E7ABC4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27D4C5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auth.store.ts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1A5EC3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Auth state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B22679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src/store/auth.store.ts</w:t>
            </w:r>
          </w:p>
        </w:tc>
      </w:tr>
      <w:tr w:rsidR="009D39A7" w:rsidRPr="008D1510" w14:paraId="2CBC677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97000F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bdr w:val="single" w:sz="2" w:space="0" w:color="auto" w:frame="1"/>
                <w:lang w:eastAsia="en-GB"/>
              </w:rPr>
              <w:t>base.service.ts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EA25E0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Base API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BE7E6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sz w:val="20"/>
                <w:szCs w:val="20"/>
                <w:bdr w:val="single" w:sz="2" w:space="0" w:color="auto" w:frame="1"/>
                <w:lang w:eastAsia="en-GB"/>
              </w:rPr>
              <w:t>src/services/base.service.ts</w:t>
            </w:r>
          </w:p>
        </w:tc>
      </w:tr>
    </w:tbl>
    <w:p w14:paraId="52DA9626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22.4 External Resources</w:t>
      </w:r>
    </w:p>
    <w:p w14:paraId="26BF200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hyperlink w:tgtFrame="_blank" w:history="1">
        <w:r w:rsidRPr="008D1510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bdr w:val="single" w:sz="2" w:space="0" w:color="auto" w:frame="1"/>
            <w:lang w:eastAsia="en-GB"/>
          </w:rPr>
          <w:t>React Documentation</w:t>
        </w:r>
      </w:hyperlink>
    </w:p>
    <w:p w14:paraId="0D3D49F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hyperlink w:tgtFrame="_blank" w:history="1">
        <w:r w:rsidRPr="008D1510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bdr w:val="single" w:sz="2" w:space="0" w:color="auto" w:frame="1"/>
            <w:lang w:eastAsia="en-GB"/>
          </w:rPr>
          <w:t>TypeScript Handbook</w:t>
        </w:r>
      </w:hyperlink>
    </w:p>
    <w:p w14:paraId="034A9DBD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hyperlink w:tgtFrame="_blank" w:history="1">
        <w:r w:rsidRPr="008D1510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bdr w:val="single" w:sz="2" w:space="0" w:color="auto" w:frame="1"/>
            <w:lang w:eastAsia="en-GB"/>
          </w:rPr>
          <w:t>Material-UI Documentation</w:t>
        </w:r>
      </w:hyperlink>
    </w:p>
    <w:p w14:paraId="60920073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hyperlink w:tgtFrame="_blank" w:history="1">
        <w:r w:rsidRPr="008D1510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bdr w:val="single" w:sz="2" w:space="0" w:color="auto" w:frame="1"/>
            <w:lang w:eastAsia="en-GB"/>
          </w:rPr>
          <w:t>React Query Documentation</w:t>
        </w:r>
      </w:hyperlink>
    </w:p>
    <w:p w14:paraId="5C281CBC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hyperlink w:tgtFrame="_blank" w:history="1">
        <w:r w:rsidRPr="008D1510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bdr w:val="single" w:sz="2" w:space="0" w:color="auto" w:frame="1"/>
            <w:lang w:eastAsia="en-GB"/>
          </w:rPr>
          <w:t>Vite Guide</w:t>
        </w:r>
      </w:hyperlink>
    </w:p>
    <w:p w14:paraId="09E34ACA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hyperlink w:tgtFrame="_blank" w:history="1">
        <w:r w:rsidRPr="008D1510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bdr w:val="single" w:sz="2" w:space="0" w:color="auto" w:frame="1"/>
            <w:lang w:eastAsia="en-GB"/>
          </w:rPr>
          <w:t>Formik Documentation</w:t>
        </w:r>
      </w:hyperlink>
    </w:p>
    <w:p w14:paraId="6FB8EFD6" w14:textId="77777777" w:rsidR="00000000" w:rsidRPr="008D1510" w:rsidRDefault="00000000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hyperlink w:tgtFrame="_blank" w:history="1">
        <w:r w:rsidRPr="008D1510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bdr w:val="single" w:sz="2" w:space="0" w:color="auto" w:frame="1"/>
            <w:lang w:eastAsia="en-GB"/>
          </w:rPr>
          <w:t>i18next Documentation</w:t>
        </w:r>
      </w:hyperlink>
    </w:p>
    <w:p w14:paraId="24D5D762" w14:textId="77777777" w:rsidR="00000000" w:rsidRPr="008D1510" w:rsidRDefault="00AC3216" w:rsidP="008D1510">
      <w:pPr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AC3216">
        <w:rPr>
          <w:rFonts w:ascii="Segoe UI" w:eastAsia="Times New Roman" w:hAnsi="Segoe UI" w:cs="Segoe UI"/>
          <w:noProof/>
          <w:sz w:val="24"/>
          <w:szCs w:val="24"/>
          <w:lang w:eastAsia="en-GB"/>
        </w:rPr>
        <w:pict w14:anchorId="1094DEF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AB4A125" w14:textId="77777777" w:rsidR="00000000" w:rsidRPr="008D1510" w:rsidRDefault="00000000" w:rsidP="008D1510">
      <w:pPr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</w:pPr>
      <w:r w:rsidRPr="008D1510">
        <w:rPr>
          <w:rFonts w:ascii="Segoe UI" w:eastAsia="Times New Roman" w:hAnsi="Segoe UI" w:cs="Segoe UI"/>
          <w:b/>
          <w:bCs/>
          <w:spacing w:val="2"/>
          <w:sz w:val="40"/>
          <w:szCs w:val="40"/>
          <w:lang w:eastAsia="en-GB"/>
        </w:rPr>
        <w:t>Document Revision History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206"/>
        <w:gridCol w:w="3147"/>
        <w:gridCol w:w="4280"/>
      </w:tblGrid>
      <w:tr w:rsidR="009D39A7" w:rsidRPr="008D1510" w14:paraId="6395ADB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96DA6A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45E368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1F0E2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Author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301B6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b/>
                <w:bCs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b/>
                <w:bCs/>
                <w:lang w:eastAsia="en-GB"/>
              </w:rPr>
              <w:t>Changes</w:t>
            </w:r>
          </w:p>
        </w:tc>
      </w:tr>
      <w:tr w:rsidR="009D39A7" w:rsidRPr="008D1510" w14:paraId="258049D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36E0A4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1.0.0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490CD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Oct 23, 2025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43DC2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Architecture Team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6241BB" w14:textId="77777777" w:rsidR="00000000" w:rsidRPr="008D1510" w:rsidRDefault="00000000" w:rsidP="008D1510">
            <w:pPr>
              <w:rPr>
                <w:rFonts w:ascii="Segoe UI" w:eastAsia="Times New Roman" w:hAnsi="Segoe UI" w:cs="Segoe UI"/>
                <w:lang w:eastAsia="en-GB"/>
              </w:rPr>
            </w:pPr>
            <w:r w:rsidRPr="008D1510">
              <w:rPr>
                <w:rFonts w:ascii="Segoe UI" w:eastAsia="Times New Roman" w:hAnsi="Segoe UI" w:cs="Segoe UI"/>
                <w:lang w:eastAsia="en-GB"/>
              </w:rPr>
              <w:t>Initial document creation</w:t>
            </w:r>
          </w:p>
        </w:tc>
      </w:tr>
    </w:tbl>
    <w:p w14:paraId="459CE18B" w14:textId="77777777" w:rsidR="00000000" w:rsidRPr="008D1510" w:rsidRDefault="00000000" w:rsidP="008D1510">
      <w:pPr>
        <w:rPr>
          <w:rFonts w:ascii="Segoe UI" w:hAnsi="Segoe UI" w:cs="Segoe UI"/>
          <w:sz w:val="24"/>
          <w:szCs w:val="24"/>
        </w:rPr>
      </w:pPr>
    </w:p>
    <w:sectPr w:rsidR="00F82A80" w:rsidRPr="008D1510" w:rsidSect="0003461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4AA53" w14:textId="77777777" w:rsidR="00AC3216" w:rsidRDefault="00AC3216">
      <w:pPr>
        <w:spacing w:after="0" w:line="240" w:lineRule="auto"/>
      </w:pPr>
      <w:r>
        <w:separator/>
      </w:r>
    </w:p>
  </w:endnote>
  <w:endnote w:type="continuationSeparator" w:id="0">
    <w:p w14:paraId="0C74F8EA" w14:textId="77777777" w:rsidR="00AC3216" w:rsidRDefault="00AC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F25C8" w14:textId="77777777" w:rsidR="007B511F" w:rsidRDefault="00000000">
    <w:pPr>
      <w:pStyle w:val="Footer"/>
      <w:jc w:val="center"/>
    </w:pPr>
    <w:r>
      <w:t xml:space="preserve">Confidential | Internal Use Only — 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8D768" w14:textId="77777777" w:rsidR="00AC3216" w:rsidRDefault="00AC3216">
      <w:pPr>
        <w:spacing w:after="0" w:line="240" w:lineRule="auto"/>
      </w:pPr>
      <w:r>
        <w:separator/>
      </w:r>
    </w:p>
  </w:footnote>
  <w:footnote w:type="continuationSeparator" w:id="0">
    <w:p w14:paraId="7E196F43" w14:textId="77777777" w:rsidR="00AC3216" w:rsidRDefault="00AC3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0866C" w14:textId="77777777" w:rsidR="007B511F" w:rsidRDefault="00000000">
    <w:pPr>
      <w:pStyle w:val="Header"/>
      <w:jc w:val="center"/>
    </w:pPr>
    <w:r>
      <w:t>Software Solution Design (SSD) — V0.1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875E27"/>
    <w:multiLevelType w:val="multilevel"/>
    <w:tmpl w:val="AE6C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20594360">
    <w:abstractNumId w:val="8"/>
  </w:num>
  <w:num w:numId="2" w16cid:durableId="248777815">
    <w:abstractNumId w:val="6"/>
  </w:num>
  <w:num w:numId="3" w16cid:durableId="1942643484">
    <w:abstractNumId w:val="5"/>
  </w:num>
  <w:num w:numId="4" w16cid:durableId="1922711947">
    <w:abstractNumId w:val="4"/>
  </w:num>
  <w:num w:numId="5" w16cid:durableId="675111079">
    <w:abstractNumId w:val="7"/>
  </w:num>
  <w:num w:numId="6" w16cid:durableId="373192240">
    <w:abstractNumId w:val="3"/>
  </w:num>
  <w:num w:numId="7" w16cid:durableId="1574198740">
    <w:abstractNumId w:val="2"/>
  </w:num>
  <w:num w:numId="8" w16cid:durableId="1178424605">
    <w:abstractNumId w:val="1"/>
  </w:num>
  <w:num w:numId="9" w16cid:durableId="1992979972">
    <w:abstractNumId w:val="0"/>
  </w:num>
  <w:num w:numId="10" w16cid:durableId="1806770707">
    <w:abstractNumId w:val="9"/>
  </w:num>
  <w:num w:numId="11" w16cid:durableId="10105224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249435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75221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936441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7611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998533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28709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97241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981405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623270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647523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58690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951319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010681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30606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611290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263419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497077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9844639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48791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449542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191193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54369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954536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384548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502930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365254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0857121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810777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449826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834535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076856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548896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27226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480008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6220330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237302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047178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702053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094798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F38"/>
    <w:rsid w:val="0015074B"/>
    <w:rsid w:val="0029639D"/>
    <w:rsid w:val="00326F90"/>
    <w:rsid w:val="007B511F"/>
    <w:rsid w:val="008D1510"/>
    <w:rsid w:val="00910BDF"/>
    <w:rsid w:val="00AA1D8D"/>
    <w:rsid w:val="00AC3216"/>
    <w:rsid w:val="00B47730"/>
    <w:rsid w:val="00CB0664"/>
    <w:rsid w:val="00FA00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AA239"/>
  <w14:defaultImageDpi w14:val="300"/>
  <w15:docId w15:val="{76ED3051-BC03-5C4A-85F6-52AB9368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102</Pages>
  <Words>9723</Words>
  <Characters>55423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Amod Vardhan</cp:lastModifiedBy>
  <cp:revision>3</cp:revision>
  <dcterms:created xsi:type="dcterms:W3CDTF">2013-12-23T23:15:00Z</dcterms:created>
  <dcterms:modified xsi:type="dcterms:W3CDTF">2025-10-23T16:35:00Z</dcterms:modified>
  <cp:category/>
</cp:coreProperties>
</file>